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2B239" w14:textId="622BEBA7" w:rsidR="00C05422" w:rsidRDefault="00000000">
      <w:pPr>
        <w:pStyle w:val="Title"/>
      </w:pPr>
      <w:r>
        <w:t>Disaster Management</w:t>
      </w:r>
    </w:p>
    <w:p w14:paraId="5C1C24E0" w14:textId="77777777" w:rsidR="00C05422" w:rsidRDefault="00000000">
      <w:pPr>
        <w:pStyle w:val="Heading1"/>
      </w:pPr>
      <w:r>
        <w:t>1. Explain the types of environmental hazards and disasters.</w:t>
      </w:r>
    </w:p>
    <w:p w14:paraId="0E0A0266" w14:textId="77777777" w:rsidR="007674BB" w:rsidRPr="007674BB" w:rsidRDefault="007674BB" w:rsidP="007674BB">
      <w:pPr>
        <w:rPr>
          <w:lang w:val="en-GB"/>
        </w:rPr>
      </w:pPr>
      <w:r w:rsidRPr="007674BB">
        <w:rPr>
          <w:lang w:val="en-GB"/>
        </w:rPr>
        <w:t>Environmental hazards and disasters are events that pose a threat to the environment, human life, property, and infrastructure. They are broadly categorized based on their origin and impact. Understanding these types is crucial for risk mitigation and disaster preparedness. The main types include:</w:t>
      </w:r>
    </w:p>
    <w:p w14:paraId="310AB0FD" w14:textId="77777777" w:rsidR="007674BB" w:rsidRPr="007674BB" w:rsidRDefault="007674BB" w:rsidP="007674BB">
      <w:pPr>
        <w:rPr>
          <w:b/>
          <w:bCs/>
          <w:lang w:val="en-GB"/>
        </w:rPr>
      </w:pPr>
      <w:r w:rsidRPr="007674BB">
        <w:rPr>
          <w:b/>
          <w:bCs/>
          <w:lang w:val="en-GB"/>
        </w:rPr>
        <w:t>1. Natural Hazards</w:t>
      </w:r>
    </w:p>
    <w:p w14:paraId="02349AA7" w14:textId="77777777" w:rsidR="007674BB" w:rsidRPr="007674BB" w:rsidRDefault="007674BB" w:rsidP="007674BB">
      <w:pPr>
        <w:rPr>
          <w:lang w:val="en-GB"/>
        </w:rPr>
      </w:pPr>
      <w:r w:rsidRPr="007674BB">
        <w:rPr>
          <w:lang w:val="en-GB"/>
        </w:rPr>
        <w:t>These are naturally occurring events that can cause significant environmental, social, and economic disruption. Natural hazards can be further divided into:</w:t>
      </w:r>
    </w:p>
    <w:p w14:paraId="371DA9BF" w14:textId="77777777" w:rsidR="007674BB" w:rsidRPr="007674BB" w:rsidRDefault="007674BB" w:rsidP="007674BB">
      <w:pPr>
        <w:rPr>
          <w:lang w:val="en-GB"/>
        </w:rPr>
      </w:pPr>
      <w:r w:rsidRPr="007674BB">
        <w:rPr>
          <w:b/>
          <w:bCs/>
          <w:lang w:val="en-GB"/>
        </w:rPr>
        <w:t>Geological Hazards</w:t>
      </w:r>
      <w:r w:rsidRPr="007674BB">
        <w:rPr>
          <w:lang w:val="en-GB"/>
        </w:rPr>
        <w:t>: These originate from the earth’s crust and include earthquakes, volcanic eruptions, landslides, and tsunamis. They often result from tectonic activity.</w:t>
      </w:r>
    </w:p>
    <w:p w14:paraId="0805DD42" w14:textId="77777777" w:rsidR="007674BB" w:rsidRPr="007674BB" w:rsidRDefault="007674BB" w:rsidP="007674BB">
      <w:pPr>
        <w:rPr>
          <w:lang w:val="en-GB"/>
        </w:rPr>
      </w:pPr>
      <w:r w:rsidRPr="007674BB">
        <w:rPr>
          <w:b/>
          <w:bCs/>
          <w:lang w:val="en-GB"/>
        </w:rPr>
        <w:t>Meteorological Hazards</w:t>
      </w:r>
      <w:r w:rsidRPr="007674BB">
        <w:rPr>
          <w:lang w:val="en-GB"/>
        </w:rPr>
        <w:t>: Caused by weather and climate phenomena, these include cyclones, tornadoes, blizzards, droughts, and hailstorms.</w:t>
      </w:r>
    </w:p>
    <w:p w14:paraId="6405E16D" w14:textId="77777777" w:rsidR="007674BB" w:rsidRPr="007674BB" w:rsidRDefault="007674BB" w:rsidP="007674BB">
      <w:pPr>
        <w:rPr>
          <w:lang w:val="en-GB"/>
        </w:rPr>
      </w:pPr>
      <w:r w:rsidRPr="007674BB">
        <w:rPr>
          <w:b/>
          <w:bCs/>
          <w:lang w:val="en-GB"/>
        </w:rPr>
        <w:t>Hydrological Hazards</w:t>
      </w:r>
      <w:r w:rsidRPr="007674BB">
        <w:rPr>
          <w:lang w:val="en-GB"/>
        </w:rPr>
        <w:t>: These involve the movement and distribution of water, such as floods and avalanches.</w:t>
      </w:r>
    </w:p>
    <w:p w14:paraId="50A5F221" w14:textId="77777777" w:rsidR="007674BB" w:rsidRPr="007674BB" w:rsidRDefault="007674BB" w:rsidP="007674BB">
      <w:pPr>
        <w:rPr>
          <w:lang w:val="en-GB"/>
        </w:rPr>
      </w:pPr>
      <w:r w:rsidRPr="007674BB">
        <w:rPr>
          <w:b/>
          <w:bCs/>
          <w:lang w:val="en-GB"/>
        </w:rPr>
        <w:t>Climatological Hazards</w:t>
      </w:r>
      <w:r w:rsidRPr="007674BB">
        <w:rPr>
          <w:lang w:val="en-GB"/>
        </w:rPr>
        <w:t>: Long-term atmospheric changes, like desertification and prolonged drought, fall into this category.</w:t>
      </w:r>
    </w:p>
    <w:p w14:paraId="0946CC89" w14:textId="77777777" w:rsidR="007674BB" w:rsidRPr="007674BB" w:rsidRDefault="007674BB" w:rsidP="007674BB">
      <w:pPr>
        <w:rPr>
          <w:lang w:val="en-GB"/>
        </w:rPr>
      </w:pPr>
      <w:r w:rsidRPr="007674BB">
        <w:rPr>
          <w:b/>
          <w:bCs/>
          <w:lang w:val="en-GB"/>
        </w:rPr>
        <w:t>Biological Hazards</w:t>
      </w:r>
      <w:r w:rsidRPr="007674BB">
        <w:rPr>
          <w:lang w:val="en-GB"/>
        </w:rPr>
        <w:t>: These include epidemics, pandemics, and infestations caused by viruses, bacteria, or invasive species.</w:t>
      </w:r>
    </w:p>
    <w:p w14:paraId="7C215080" w14:textId="77777777" w:rsidR="007674BB" w:rsidRPr="007674BB" w:rsidRDefault="007674BB" w:rsidP="007674BB">
      <w:pPr>
        <w:rPr>
          <w:b/>
          <w:bCs/>
          <w:lang w:val="en-GB"/>
        </w:rPr>
      </w:pPr>
      <w:r w:rsidRPr="007674BB">
        <w:rPr>
          <w:b/>
          <w:bCs/>
          <w:lang w:val="en-GB"/>
        </w:rPr>
        <w:t>2. Anthropogenic (Man-Made) Hazards</w:t>
      </w:r>
    </w:p>
    <w:p w14:paraId="251A2933" w14:textId="77777777" w:rsidR="007674BB" w:rsidRPr="007674BB" w:rsidRDefault="007674BB" w:rsidP="007674BB">
      <w:pPr>
        <w:rPr>
          <w:lang w:val="en-GB"/>
        </w:rPr>
      </w:pPr>
      <w:r w:rsidRPr="007674BB">
        <w:rPr>
          <w:lang w:val="en-GB"/>
        </w:rPr>
        <w:t>These hazards result from human activities that disrupt environmental balance. Key examples include:</w:t>
      </w:r>
    </w:p>
    <w:p w14:paraId="77AB562D" w14:textId="77777777" w:rsidR="007674BB" w:rsidRPr="007674BB" w:rsidRDefault="007674BB" w:rsidP="007674BB">
      <w:pPr>
        <w:rPr>
          <w:lang w:val="en-GB"/>
        </w:rPr>
      </w:pPr>
      <w:r w:rsidRPr="007674BB">
        <w:rPr>
          <w:b/>
          <w:bCs/>
          <w:lang w:val="en-GB"/>
        </w:rPr>
        <w:t>Industrial Hazards</w:t>
      </w:r>
      <w:r w:rsidRPr="007674BB">
        <w:rPr>
          <w:lang w:val="en-GB"/>
        </w:rPr>
        <w:t>: Accidents in chemical plants, nuclear power stations, or manufacturing units—like the Bhopal gas tragedy or Chernobyl disaster.</w:t>
      </w:r>
    </w:p>
    <w:p w14:paraId="0315F596" w14:textId="77777777" w:rsidR="007674BB" w:rsidRPr="007674BB" w:rsidRDefault="007674BB" w:rsidP="007674BB">
      <w:pPr>
        <w:rPr>
          <w:lang w:val="en-GB"/>
        </w:rPr>
      </w:pPr>
      <w:r w:rsidRPr="007674BB">
        <w:rPr>
          <w:b/>
          <w:bCs/>
          <w:lang w:val="en-GB"/>
        </w:rPr>
        <w:t>Technological Hazards</w:t>
      </w:r>
      <w:r w:rsidRPr="007674BB">
        <w:rPr>
          <w:lang w:val="en-GB"/>
        </w:rPr>
        <w:t>: Failures of engineered systems such as dam failures or transportation accidents.</w:t>
      </w:r>
    </w:p>
    <w:p w14:paraId="7C7B2B11" w14:textId="77777777" w:rsidR="007674BB" w:rsidRPr="007674BB" w:rsidRDefault="007674BB" w:rsidP="007674BB">
      <w:pPr>
        <w:rPr>
          <w:lang w:val="en-GB"/>
        </w:rPr>
      </w:pPr>
      <w:r w:rsidRPr="007674BB">
        <w:rPr>
          <w:b/>
          <w:bCs/>
          <w:lang w:val="en-GB"/>
        </w:rPr>
        <w:t>Chemical Hazards</w:t>
      </w:r>
      <w:r w:rsidRPr="007674BB">
        <w:rPr>
          <w:lang w:val="en-GB"/>
        </w:rPr>
        <w:t>: Contamination due to toxic chemicals from industrial waste, pesticides, or oil spills.</w:t>
      </w:r>
    </w:p>
    <w:p w14:paraId="1C30387F" w14:textId="77777777" w:rsidR="007674BB" w:rsidRPr="007674BB" w:rsidRDefault="007674BB" w:rsidP="007674BB">
      <w:pPr>
        <w:rPr>
          <w:lang w:val="en-GB"/>
        </w:rPr>
      </w:pPr>
      <w:r w:rsidRPr="007674BB">
        <w:rPr>
          <w:b/>
          <w:bCs/>
          <w:lang w:val="en-GB"/>
        </w:rPr>
        <w:t>Radiological Hazards</w:t>
      </w:r>
      <w:r w:rsidRPr="007674BB">
        <w:rPr>
          <w:lang w:val="en-GB"/>
        </w:rPr>
        <w:t>: Exposure to radioactive substances due to improper disposal or accidents in nuclear facilities.</w:t>
      </w:r>
    </w:p>
    <w:p w14:paraId="00F41A5C" w14:textId="77777777" w:rsidR="007674BB" w:rsidRPr="007674BB" w:rsidRDefault="007674BB" w:rsidP="007674BB">
      <w:pPr>
        <w:rPr>
          <w:b/>
          <w:bCs/>
          <w:lang w:val="en-GB"/>
        </w:rPr>
      </w:pPr>
      <w:r w:rsidRPr="007674BB">
        <w:rPr>
          <w:b/>
          <w:bCs/>
          <w:lang w:val="en-GB"/>
        </w:rPr>
        <w:lastRenderedPageBreak/>
        <w:t>3. Complex Hazards</w:t>
      </w:r>
    </w:p>
    <w:p w14:paraId="2FA3F412" w14:textId="77777777" w:rsidR="007674BB" w:rsidRPr="007674BB" w:rsidRDefault="007674BB" w:rsidP="007674BB">
      <w:pPr>
        <w:rPr>
          <w:lang w:val="en-GB"/>
        </w:rPr>
      </w:pPr>
      <w:r w:rsidRPr="007674BB">
        <w:rPr>
          <w:lang w:val="en-GB"/>
        </w:rPr>
        <w:t>These result from a combination of natural and anthropogenic causes. An example is famine, which may result from drought (natural) combined with poor policy or conflict (man-made).</w:t>
      </w:r>
    </w:p>
    <w:p w14:paraId="3FD7164E" w14:textId="77777777" w:rsidR="007674BB" w:rsidRPr="007674BB" w:rsidRDefault="007674BB" w:rsidP="007674BB">
      <w:pPr>
        <w:rPr>
          <w:b/>
          <w:bCs/>
          <w:lang w:val="en-GB"/>
        </w:rPr>
      </w:pPr>
      <w:r w:rsidRPr="007674BB">
        <w:rPr>
          <w:b/>
          <w:bCs/>
          <w:lang w:val="en-GB"/>
        </w:rPr>
        <w:t>4. Emerging Environmental Hazards</w:t>
      </w:r>
    </w:p>
    <w:p w14:paraId="397F836B" w14:textId="77777777" w:rsidR="007674BB" w:rsidRPr="007674BB" w:rsidRDefault="007674BB" w:rsidP="007674BB">
      <w:pPr>
        <w:rPr>
          <w:lang w:val="en-GB"/>
        </w:rPr>
      </w:pPr>
      <w:r w:rsidRPr="007674BB">
        <w:rPr>
          <w:lang w:val="en-GB"/>
        </w:rPr>
        <w:t>With increasing globalization and technological advancements, new hazards are emerging. These include:</w:t>
      </w:r>
    </w:p>
    <w:p w14:paraId="6BE17031" w14:textId="77777777" w:rsidR="007674BB" w:rsidRPr="007674BB" w:rsidRDefault="007674BB" w:rsidP="007674BB">
      <w:pPr>
        <w:rPr>
          <w:lang w:val="en-GB"/>
        </w:rPr>
      </w:pPr>
      <w:r w:rsidRPr="007674BB">
        <w:rPr>
          <w:b/>
          <w:bCs/>
          <w:lang w:val="en-GB"/>
        </w:rPr>
        <w:t>Climate Change</w:t>
      </w:r>
      <w:r w:rsidRPr="007674BB">
        <w:rPr>
          <w:lang w:val="en-GB"/>
        </w:rPr>
        <w:t>: Triggering more frequent and severe weather events.</w:t>
      </w:r>
    </w:p>
    <w:p w14:paraId="4299FD37" w14:textId="77777777" w:rsidR="007674BB" w:rsidRPr="007674BB" w:rsidRDefault="007674BB" w:rsidP="007674BB">
      <w:pPr>
        <w:rPr>
          <w:lang w:val="en-GB"/>
        </w:rPr>
      </w:pPr>
      <w:r w:rsidRPr="007674BB">
        <w:rPr>
          <w:b/>
          <w:bCs/>
          <w:lang w:val="en-GB"/>
        </w:rPr>
        <w:t>Cyber Disasters</w:t>
      </w:r>
      <w:r w:rsidRPr="007674BB">
        <w:rPr>
          <w:lang w:val="en-GB"/>
        </w:rPr>
        <w:t>: Digital infrastructure disruptions causing cascading impacts on essential services.</w:t>
      </w:r>
    </w:p>
    <w:p w14:paraId="2893F2BC" w14:textId="77777777" w:rsidR="007674BB" w:rsidRPr="007674BB" w:rsidRDefault="007674BB" w:rsidP="007674BB">
      <w:pPr>
        <w:rPr>
          <w:lang w:val="en-GB"/>
        </w:rPr>
      </w:pPr>
      <w:r w:rsidRPr="007674BB">
        <w:rPr>
          <w:b/>
          <w:bCs/>
          <w:lang w:val="en-GB"/>
        </w:rPr>
        <w:t>Nanotechnology or Biotech Disasters</w:t>
      </w:r>
      <w:r w:rsidRPr="007674BB">
        <w:rPr>
          <w:lang w:val="en-GB"/>
        </w:rPr>
        <w:t>: Unregulated scientific advancements leading to unforeseen environmental consequences.</w:t>
      </w:r>
    </w:p>
    <w:p w14:paraId="4ED3E246" w14:textId="77777777" w:rsidR="007674BB" w:rsidRPr="007674BB" w:rsidRDefault="007674BB" w:rsidP="007674BB">
      <w:pPr>
        <w:rPr>
          <w:b/>
          <w:bCs/>
          <w:lang w:val="en-GB"/>
        </w:rPr>
      </w:pPr>
      <w:r w:rsidRPr="007674BB">
        <w:rPr>
          <w:b/>
          <w:bCs/>
          <w:lang w:val="en-GB"/>
        </w:rPr>
        <w:t>Impacts of Environmental Hazards</w:t>
      </w:r>
    </w:p>
    <w:p w14:paraId="319C7850" w14:textId="77777777" w:rsidR="007674BB" w:rsidRPr="007674BB" w:rsidRDefault="007674BB" w:rsidP="007674BB">
      <w:pPr>
        <w:rPr>
          <w:lang w:val="en-GB"/>
        </w:rPr>
      </w:pPr>
      <w:r w:rsidRPr="007674BB">
        <w:rPr>
          <w:b/>
          <w:bCs/>
          <w:lang w:val="en-GB"/>
        </w:rPr>
        <w:t>Human Loss</w:t>
      </w:r>
      <w:r w:rsidRPr="007674BB">
        <w:rPr>
          <w:lang w:val="en-GB"/>
        </w:rPr>
        <w:t>: Injuries and loss of life are often the most immediate effects.</w:t>
      </w:r>
    </w:p>
    <w:p w14:paraId="5AC06995" w14:textId="77777777" w:rsidR="007674BB" w:rsidRPr="007674BB" w:rsidRDefault="007674BB" w:rsidP="007674BB">
      <w:pPr>
        <w:rPr>
          <w:lang w:val="en-GB"/>
        </w:rPr>
      </w:pPr>
      <w:r w:rsidRPr="007674BB">
        <w:rPr>
          <w:b/>
          <w:bCs/>
          <w:lang w:val="en-GB"/>
        </w:rPr>
        <w:t>Economic Disruption</w:t>
      </w:r>
      <w:r w:rsidRPr="007674BB">
        <w:rPr>
          <w:lang w:val="en-GB"/>
        </w:rPr>
        <w:t>: Infrastructure damage, loss of livelihoods, and recovery costs can cripple economies.</w:t>
      </w:r>
    </w:p>
    <w:p w14:paraId="229F4EC6" w14:textId="77777777" w:rsidR="007674BB" w:rsidRPr="007674BB" w:rsidRDefault="007674BB" w:rsidP="007674BB">
      <w:pPr>
        <w:rPr>
          <w:lang w:val="en-GB"/>
        </w:rPr>
      </w:pPr>
      <w:r w:rsidRPr="007674BB">
        <w:rPr>
          <w:b/>
          <w:bCs/>
          <w:lang w:val="en-GB"/>
        </w:rPr>
        <w:t>Environmental Degradation</w:t>
      </w:r>
      <w:r w:rsidRPr="007674BB">
        <w:rPr>
          <w:lang w:val="en-GB"/>
        </w:rPr>
        <w:t>: Deforestation, soil erosion, and pollution often follow such disasters.</w:t>
      </w:r>
    </w:p>
    <w:p w14:paraId="549DCD02" w14:textId="77777777" w:rsidR="007674BB" w:rsidRPr="007674BB" w:rsidRDefault="007674BB" w:rsidP="007674BB">
      <w:pPr>
        <w:rPr>
          <w:lang w:val="en-GB"/>
        </w:rPr>
      </w:pPr>
      <w:r w:rsidRPr="007674BB">
        <w:rPr>
          <w:b/>
          <w:bCs/>
          <w:lang w:val="en-GB"/>
        </w:rPr>
        <w:t>Psychological Impact</w:t>
      </w:r>
      <w:r w:rsidRPr="007674BB">
        <w:rPr>
          <w:lang w:val="en-GB"/>
        </w:rPr>
        <w:t>: Stress, trauma, and displacement have long-lasting mental health implications.</w:t>
      </w:r>
    </w:p>
    <w:p w14:paraId="44CE9FB7" w14:textId="77777777" w:rsidR="007674BB" w:rsidRPr="007674BB" w:rsidRDefault="007674BB" w:rsidP="007674BB">
      <w:pPr>
        <w:rPr>
          <w:b/>
          <w:bCs/>
          <w:lang w:val="en-GB"/>
        </w:rPr>
      </w:pPr>
      <w:r w:rsidRPr="007674BB">
        <w:rPr>
          <w:b/>
          <w:bCs/>
          <w:lang w:val="en-GB"/>
        </w:rPr>
        <w:t>Disaster vs. Hazard</w:t>
      </w:r>
    </w:p>
    <w:p w14:paraId="45D20F17" w14:textId="77777777" w:rsidR="007674BB" w:rsidRPr="007674BB" w:rsidRDefault="007674BB" w:rsidP="007674BB">
      <w:pPr>
        <w:rPr>
          <w:lang w:val="en-GB"/>
        </w:rPr>
      </w:pPr>
      <w:r w:rsidRPr="007674BB">
        <w:rPr>
          <w:lang w:val="en-GB"/>
        </w:rPr>
        <w:t xml:space="preserve">It is important to distinguish between a </w:t>
      </w:r>
      <w:r w:rsidRPr="007674BB">
        <w:rPr>
          <w:b/>
          <w:bCs/>
          <w:lang w:val="en-GB"/>
        </w:rPr>
        <w:t>hazard</w:t>
      </w:r>
      <w:r w:rsidRPr="007674BB">
        <w:rPr>
          <w:lang w:val="en-GB"/>
        </w:rPr>
        <w:t xml:space="preserve"> and a </w:t>
      </w:r>
      <w:r w:rsidRPr="007674BB">
        <w:rPr>
          <w:b/>
          <w:bCs/>
          <w:lang w:val="en-GB"/>
        </w:rPr>
        <w:t>disaster</w:t>
      </w:r>
      <w:r w:rsidRPr="007674BB">
        <w:rPr>
          <w:lang w:val="en-GB"/>
        </w:rPr>
        <w:t>:</w:t>
      </w:r>
    </w:p>
    <w:p w14:paraId="2699B681" w14:textId="77777777" w:rsidR="007674BB" w:rsidRPr="007674BB" w:rsidRDefault="007674BB" w:rsidP="007674BB">
      <w:pPr>
        <w:rPr>
          <w:lang w:val="en-GB"/>
        </w:rPr>
      </w:pPr>
      <w:r w:rsidRPr="007674BB">
        <w:rPr>
          <w:lang w:val="en-GB"/>
        </w:rPr>
        <w:t xml:space="preserve">A </w:t>
      </w:r>
      <w:r w:rsidRPr="007674BB">
        <w:rPr>
          <w:b/>
          <w:bCs/>
          <w:lang w:val="en-GB"/>
        </w:rPr>
        <w:t>hazard</w:t>
      </w:r>
      <w:r w:rsidRPr="007674BB">
        <w:rPr>
          <w:lang w:val="en-GB"/>
        </w:rPr>
        <w:t xml:space="preserve"> is a potential threat.</w:t>
      </w:r>
    </w:p>
    <w:p w14:paraId="71FB41D6" w14:textId="77777777" w:rsidR="007674BB" w:rsidRPr="007674BB" w:rsidRDefault="007674BB" w:rsidP="007674BB">
      <w:pPr>
        <w:rPr>
          <w:lang w:val="en-GB"/>
        </w:rPr>
      </w:pPr>
      <w:r w:rsidRPr="007674BB">
        <w:rPr>
          <w:lang w:val="en-GB"/>
        </w:rPr>
        <w:t xml:space="preserve">A </w:t>
      </w:r>
      <w:r w:rsidRPr="007674BB">
        <w:rPr>
          <w:b/>
          <w:bCs/>
          <w:lang w:val="en-GB"/>
        </w:rPr>
        <w:t>disaster</w:t>
      </w:r>
      <w:r w:rsidRPr="007674BB">
        <w:rPr>
          <w:lang w:val="en-GB"/>
        </w:rPr>
        <w:t xml:space="preserve"> occurs when that hazard affects a vulnerable population or system, overwhelming the capacity to cope.</w:t>
      </w:r>
    </w:p>
    <w:p w14:paraId="4F1999D0" w14:textId="77777777" w:rsidR="007674BB" w:rsidRPr="007674BB" w:rsidRDefault="007674BB" w:rsidP="007674BB">
      <w:pPr>
        <w:rPr>
          <w:b/>
          <w:bCs/>
          <w:lang w:val="en-GB"/>
        </w:rPr>
      </w:pPr>
      <w:r w:rsidRPr="007674BB">
        <w:rPr>
          <w:b/>
          <w:bCs/>
          <w:lang w:val="en-GB"/>
        </w:rPr>
        <w:t>Conclusion</w:t>
      </w:r>
    </w:p>
    <w:p w14:paraId="242EB022" w14:textId="77777777" w:rsidR="007674BB" w:rsidRPr="007674BB" w:rsidRDefault="007674BB" w:rsidP="007674BB">
      <w:pPr>
        <w:rPr>
          <w:lang w:val="en-GB"/>
        </w:rPr>
      </w:pPr>
      <w:r w:rsidRPr="007674BB">
        <w:rPr>
          <w:lang w:val="en-GB"/>
        </w:rPr>
        <w:t>Understanding the types of environmental hazards and disasters is the first step toward developing effective disaster risk reduction strategies. With global environmental changes accelerating, the integration of scientific knowledge, community resilience, and technological tools is more critical than ever to manage and mitigate such hazards.</w:t>
      </w:r>
    </w:p>
    <w:p w14:paraId="53049836" w14:textId="77777777" w:rsidR="00C05422" w:rsidRDefault="00000000">
      <w:pPr>
        <w:pStyle w:val="Heading1"/>
      </w:pPr>
      <w:r>
        <w:lastRenderedPageBreak/>
        <w:t>2. What are environmental stress and environmental disasters?</w:t>
      </w:r>
    </w:p>
    <w:p w14:paraId="0AA382C2" w14:textId="77777777" w:rsidR="007674BB" w:rsidRPr="007674BB" w:rsidRDefault="007674BB" w:rsidP="007674BB">
      <w:pPr>
        <w:rPr>
          <w:sz w:val="24"/>
          <w:lang w:val="en-GB"/>
        </w:rPr>
      </w:pPr>
      <w:r w:rsidRPr="007674BB">
        <w:rPr>
          <w:sz w:val="24"/>
          <w:lang w:val="en-GB"/>
        </w:rPr>
        <w:t>Environmental stress and environmental disasters are closely linked concepts, often stemming from both natural and human-induced pressures on ecosystems and societies. Understanding their definitions, causes, and consequences is essential for managing and mitigating environmental risks.</w:t>
      </w:r>
    </w:p>
    <w:p w14:paraId="3DDBF251" w14:textId="49FC5C47" w:rsidR="007674BB" w:rsidRPr="007674BB" w:rsidRDefault="007674BB" w:rsidP="007674BB">
      <w:pPr>
        <w:rPr>
          <w:sz w:val="24"/>
          <w:lang w:val="en-GB"/>
        </w:rPr>
      </w:pPr>
    </w:p>
    <w:p w14:paraId="39EBDCDA" w14:textId="77777777" w:rsidR="007674BB" w:rsidRPr="007674BB" w:rsidRDefault="007674BB" w:rsidP="007674BB">
      <w:pPr>
        <w:rPr>
          <w:b/>
          <w:bCs/>
          <w:sz w:val="24"/>
          <w:lang w:val="en-GB"/>
        </w:rPr>
      </w:pPr>
      <w:r w:rsidRPr="007674BB">
        <w:rPr>
          <w:b/>
          <w:bCs/>
          <w:sz w:val="24"/>
          <w:lang w:val="en-GB"/>
        </w:rPr>
        <w:t>Environmental Stress</w:t>
      </w:r>
    </w:p>
    <w:p w14:paraId="28845F5A" w14:textId="77777777" w:rsidR="007674BB" w:rsidRPr="007674BB" w:rsidRDefault="007674BB" w:rsidP="007674BB">
      <w:pPr>
        <w:rPr>
          <w:sz w:val="24"/>
          <w:lang w:val="en-GB"/>
        </w:rPr>
      </w:pPr>
      <w:r w:rsidRPr="007674BB">
        <w:rPr>
          <w:b/>
          <w:bCs/>
          <w:sz w:val="24"/>
          <w:lang w:val="en-GB"/>
        </w:rPr>
        <w:t>Environmental stress</w:t>
      </w:r>
      <w:r w:rsidRPr="007674BB">
        <w:rPr>
          <w:sz w:val="24"/>
          <w:lang w:val="en-GB"/>
        </w:rPr>
        <w:t xml:space="preserve"> refers to the pressure exerted on the natural environment due to external or internal forces, leading to the degradation of natural systems. These stresses can be chronic or acute, and they may result from natural processes or human activities.</w:t>
      </w:r>
    </w:p>
    <w:p w14:paraId="794AD676" w14:textId="77777777" w:rsidR="007674BB" w:rsidRPr="007674BB" w:rsidRDefault="007674BB" w:rsidP="007674BB">
      <w:pPr>
        <w:rPr>
          <w:b/>
          <w:bCs/>
          <w:sz w:val="24"/>
          <w:lang w:val="en-GB"/>
        </w:rPr>
      </w:pPr>
      <w:r w:rsidRPr="007674BB">
        <w:rPr>
          <w:b/>
          <w:bCs/>
          <w:sz w:val="24"/>
          <w:lang w:val="en-GB"/>
        </w:rPr>
        <w:t>Types of Environmental Stress</w:t>
      </w:r>
    </w:p>
    <w:p w14:paraId="471253BE" w14:textId="77777777" w:rsidR="007674BB" w:rsidRPr="007674BB" w:rsidRDefault="007674BB" w:rsidP="007674BB">
      <w:pPr>
        <w:numPr>
          <w:ilvl w:val="0"/>
          <w:numId w:val="15"/>
        </w:numPr>
        <w:rPr>
          <w:sz w:val="24"/>
          <w:lang w:val="en-GB"/>
        </w:rPr>
      </w:pPr>
      <w:r w:rsidRPr="007674BB">
        <w:rPr>
          <w:b/>
          <w:bCs/>
          <w:sz w:val="24"/>
          <w:lang w:val="en-GB"/>
        </w:rPr>
        <w:t>Natural Stressors</w:t>
      </w:r>
    </w:p>
    <w:p w14:paraId="25238900" w14:textId="77777777" w:rsidR="007674BB" w:rsidRPr="007674BB" w:rsidRDefault="007674BB" w:rsidP="007674BB">
      <w:pPr>
        <w:numPr>
          <w:ilvl w:val="1"/>
          <w:numId w:val="15"/>
        </w:numPr>
        <w:rPr>
          <w:sz w:val="24"/>
          <w:lang w:val="en-GB"/>
        </w:rPr>
      </w:pPr>
      <w:r w:rsidRPr="007674BB">
        <w:rPr>
          <w:b/>
          <w:bCs/>
          <w:sz w:val="24"/>
          <w:lang w:val="en-GB"/>
        </w:rPr>
        <w:t>Climate Variability</w:t>
      </w:r>
      <w:r w:rsidRPr="007674BB">
        <w:rPr>
          <w:sz w:val="24"/>
          <w:lang w:val="en-GB"/>
        </w:rPr>
        <w:t>: Fluctuations in temperature, precipitation, and extreme weather conditions such as floods or droughts.</w:t>
      </w:r>
    </w:p>
    <w:p w14:paraId="5F4B8AD5" w14:textId="77777777" w:rsidR="007674BB" w:rsidRPr="007674BB" w:rsidRDefault="007674BB" w:rsidP="007674BB">
      <w:pPr>
        <w:numPr>
          <w:ilvl w:val="1"/>
          <w:numId w:val="15"/>
        </w:numPr>
        <w:rPr>
          <w:sz w:val="24"/>
          <w:lang w:val="en-GB"/>
        </w:rPr>
      </w:pPr>
      <w:r w:rsidRPr="007674BB">
        <w:rPr>
          <w:b/>
          <w:bCs/>
          <w:sz w:val="24"/>
          <w:lang w:val="en-GB"/>
        </w:rPr>
        <w:t>Natural Disasters</w:t>
      </w:r>
      <w:r w:rsidRPr="007674BB">
        <w:rPr>
          <w:sz w:val="24"/>
          <w:lang w:val="en-GB"/>
        </w:rPr>
        <w:t>: Earthquakes, volcanic eruptions, hurricanes, and tsunamis introduce sudden stress to ecosystems.</w:t>
      </w:r>
    </w:p>
    <w:p w14:paraId="7019F24E" w14:textId="77777777" w:rsidR="007674BB" w:rsidRPr="007674BB" w:rsidRDefault="007674BB" w:rsidP="007674BB">
      <w:pPr>
        <w:numPr>
          <w:ilvl w:val="1"/>
          <w:numId w:val="15"/>
        </w:numPr>
        <w:rPr>
          <w:sz w:val="24"/>
          <w:lang w:val="en-GB"/>
        </w:rPr>
      </w:pPr>
      <w:r w:rsidRPr="007674BB">
        <w:rPr>
          <w:b/>
          <w:bCs/>
          <w:sz w:val="24"/>
          <w:lang w:val="en-GB"/>
        </w:rPr>
        <w:t>Pest Outbreaks</w:t>
      </w:r>
      <w:r w:rsidRPr="007674BB">
        <w:rPr>
          <w:sz w:val="24"/>
          <w:lang w:val="en-GB"/>
        </w:rPr>
        <w:t>: Insect infestations and diseases affecting flora and fauna.</w:t>
      </w:r>
    </w:p>
    <w:p w14:paraId="2E718DE0" w14:textId="77777777" w:rsidR="007674BB" w:rsidRPr="007674BB" w:rsidRDefault="007674BB" w:rsidP="007674BB">
      <w:pPr>
        <w:numPr>
          <w:ilvl w:val="0"/>
          <w:numId w:val="15"/>
        </w:numPr>
        <w:rPr>
          <w:sz w:val="24"/>
          <w:lang w:val="en-GB"/>
        </w:rPr>
      </w:pPr>
      <w:r w:rsidRPr="007674BB">
        <w:rPr>
          <w:b/>
          <w:bCs/>
          <w:sz w:val="24"/>
          <w:lang w:val="en-GB"/>
        </w:rPr>
        <w:t>Anthropogenic Stressors</w:t>
      </w:r>
    </w:p>
    <w:p w14:paraId="555CA7CF" w14:textId="77777777" w:rsidR="007674BB" w:rsidRPr="007674BB" w:rsidRDefault="007674BB" w:rsidP="007674BB">
      <w:pPr>
        <w:numPr>
          <w:ilvl w:val="1"/>
          <w:numId w:val="15"/>
        </w:numPr>
        <w:rPr>
          <w:sz w:val="24"/>
          <w:lang w:val="en-GB"/>
        </w:rPr>
      </w:pPr>
      <w:r w:rsidRPr="007674BB">
        <w:rPr>
          <w:b/>
          <w:bCs/>
          <w:sz w:val="24"/>
          <w:lang w:val="en-GB"/>
        </w:rPr>
        <w:t>Pollution</w:t>
      </w:r>
      <w:r w:rsidRPr="007674BB">
        <w:rPr>
          <w:sz w:val="24"/>
          <w:lang w:val="en-GB"/>
        </w:rPr>
        <w:t>: Contamination of air, water, and soil by industrial waste, pesticides, heavy metals, and plastic.</w:t>
      </w:r>
    </w:p>
    <w:p w14:paraId="5E9E9D71" w14:textId="77777777" w:rsidR="007674BB" w:rsidRPr="007674BB" w:rsidRDefault="007674BB" w:rsidP="007674BB">
      <w:pPr>
        <w:numPr>
          <w:ilvl w:val="1"/>
          <w:numId w:val="15"/>
        </w:numPr>
        <w:rPr>
          <w:sz w:val="24"/>
          <w:lang w:val="en-GB"/>
        </w:rPr>
      </w:pPr>
      <w:r w:rsidRPr="007674BB">
        <w:rPr>
          <w:b/>
          <w:bCs/>
          <w:sz w:val="24"/>
          <w:lang w:val="en-GB"/>
        </w:rPr>
        <w:t>Deforestation and Land Use Changes</w:t>
      </w:r>
      <w:r w:rsidRPr="007674BB">
        <w:rPr>
          <w:sz w:val="24"/>
          <w:lang w:val="en-GB"/>
        </w:rPr>
        <w:t>: Urban expansion, agriculture, and logging lead to habitat loss.</w:t>
      </w:r>
    </w:p>
    <w:p w14:paraId="060AF1D0" w14:textId="77777777" w:rsidR="007674BB" w:rsidRPr="007674BB" w:rsidRDefault="007674BB" w:rsidP="007674BB">
      <w:pPr>
        <w:numPr>
          <w:ilvl w:val="1"/>
          <w:numId w:val="15"/>
        </w:numPr>
        <w:rPr>
          <w:sz w:val="24"/>
          <w:lang w:val="en-GB"/>
        </w:rPr>
      </w:pPr>
      <w:r w:rsidRPr="007674BB">
        <w:rPr>
          <w:b/>
          <w:bCs/>
          <w:sz w:val="24"/>
          <w:lang w:val="en-GB"/>
        </w:rPr>
        <w:t>Overexploitation of Resources</w:t>
      </w:r>
      <w:r w:rsidRPr="007674BB">
        <w:rPr>
          <w:sz w:val="24"/>
          <w:lang w:val="en-GB"/>
        </w:rPr>
        <w:t>: Excessive extraction of water, fossil fuels, fisheries, and forests.</w:t>
      </w:r>
    </w:p>
    <w:p w14:paraId="6CEB7268" w14:textId="77777777" w:rsidR="007674BB" w:rsidRPr="007674BB" w:rsidRDefault="007674BB" w:rsidP="007674BB">
      <w:pPr>
        <w:numPr>
          <w:ilvl w:val="1"/>
          <w:numId w:val="15"/>
        </w:numPr>
        <w:rPr>
          <w:sz w:val="24"/>
          <w:lang w:val="en-GB"/>
        </w:rPr>
      </w:pPr>
      <w:r w:rsidRPr="007674BB">
        <w:rPr>
          <w:b/>
          <w:bCs/>
          <w:sz w:val="24"/>
          <w:lang w:val="en-GB"/>
        </w:rPr>
        <w:t>Climate Change</w:t>
      </w:r>
      <w:r w:rsidRPr="007674BB">
        <w:rPr>
          <w:sz w:val="24"/>
          <w:lang w:val="en-GB"/>
        </w:rPr>
        <w:t>: Human-driven increase in greenhouse gases causes long-term climate alterations.</w:t>
      </w:r>
    </w:p>
    <w:p w14:paraId="1F90E250" w14:textId="77777777" w:rsidR="007674BB" w:rsidRPr="007674BB" w:rsidRDefault="007674BB" w:rsidP="007674BB">
      <w:pPr>
        <w:numPr>
          <w:ilvl w:val="1"/>
          <w:numId w:val="15"/>
        </w:numPr>
        <w:rPr>
          <w:sz w:val="24"/>
          <w:lang w:val="en-GB"/>
        </w:rPr>
      </w:pPr>
      <w:r w:rsidRPr="007674BB">
        <w:rPr>
          <w:b/>
          <w:bCs/>
          <w:sz w:val="24"/>
          <w:lang w:val="en-GB"/>
        </w:rPr>
        <w:t>Industrial Activities</w:t>
      </w:r>
      <w:r w:rsidRPr="007674BB">
        <w:rPr>
          <w:sz w:val="24"/>
          <w:lang w:val="en-GB"/>
        </w:rPr>
        <w:t>: Release of toxic chemicals and waste disrupts ecosystems.</w:t>
      </w:r>
    </w:p>
    <w:p w14:paraId="1446EB82" w14:textId="77777777" w:rsidR="007674BB" w:rsidRPr="007674BB" w:rsidRDefault="007674BB" w:rsidP="007674BB">
      <w:pPr>
        <w:rPr>
          <w:b/>
          <w:bCs/>
          <w:sz w:val="24"/>
          <w:lang w:val="en-GB"/>
        </w:rPr>
      </w:pPr>
      <w:r w:rsidRPr="007674BB">
        <w:rPr>
          <w:b/>
          <w:bCs/>
          <w:sz w:val="24"/>
          <w:lang w:val="en-GB"/>
        </w:rPr>
        <w:lastRenderedPageBreak/>
        <w:t>Effects of Environmental Stress</w:t>
      </w:r>
    </w:p>
    <w:p w14:paraId="7FC5A8E6" w14:textId="77777777" w:rsidR="007674BB" w:rsidRPr="007674BB" w:rsidRDefault="007674BB" w:rsidP="007674BB">
      <w:pPr>
        <w:numPr>
          <w:ilvl w:val="0"/>
          <w:numId w:val="16"/>
        </w:numPr>
        <w:rPr>
          <w:sz w:val="24"/>
          <w:lang w:val="en-GB"/>
        </w:rPr>
      </w:pPr>
      <w:r w:rsidRPr="007674BB">
        <w:rPr>
          <w:b/>
          <w:bCs/>
          <w:sz w:val="24"/>
          <w:lang w:val="en-GB"/>
        </w:rPr>
        <w:t>Loss of Biodiversity</w:t>
      </w:r>
      <w:r w:rsidRPr="007674BB">
        <w:rPr>
          <w:sz w:val="24"/>
          <w:lang w:val="en-GB"/>
        </w:rPr>
        <w:t>: Species extinction due to habitat destruction or pollution.</w:t>
      </w:r>
    </w:p>
    <w:p w14:paraId="5CED751E" w14:textId="77777777" w:rsidR="007674BB" w:rsidRPr="007674BB" w:rsidRDefault="007674BB" w:rsidP="007674BB">
      <w:pPr>
        <w:numPr>
          <w:ilvl w:val="0"/>
          <w:numId w:val="16"/>
        </w:numPr>
        <w:rPr>
          <w:sz w:val="24"/>
          <w:lang w:val="en-GB"/>
        </w:rPr>
      </w:pPr>
      <w:r w:rsidRPr="007674BB">
        <w:rPr>
          <w:b/>
          <w:bCs/>
          <w:sz w:val="24"/>
          <w:lang w:val="en-GB"/>
        </w:rPr>
        <w:t>Soil Degradation</w:t>
      </w:r>
      <w:r w:rsidRPr="007674BB">
        <w:rPr>
          <w:sz w:val="24"/>
          <w:lang w:val="en-GB"/>
        </w:rPr>
        <w:t>: Loss of fertility due to erosion, salinization, or contamination.</w:t>
      </w:r>
    </w:p>
    <w:p w14:paraId="1CB2D997" w14:textId="77777777" w:rsidR="007674BB" w:rsidRPr="007674BB" w:rsidRDefault="007674BB" w:rsidP="007674BB">
      <w:pPr>
        <w:numPr>
          <w:ilvl w:val="0"/>
          <w:numId w:val="16"/>
        </w:numPr>
        <w:rPr>
          <w:sz w:val="24"/>
          <w:lang w:val="en-GB"/>
        </w:rPr>
      </w:pPr>
      <w:r w:rsidRPr="007674BB">
        <w:rPr>
          <w:b/>
          <w:bCs/>
          <w:sz w:val="24"/>
          <w:lang w:val="en-GB"/>
        </w:rPr>
        <w:t>Water Scarcity and Pollution</w:t>
      </w:r>
      <w:r w:rsidRPr="007674BB">
        <w:rPr>
          <w:sz w:val="24"/>
          <w:lang w:val="en-GB"/>
        </w:rPr>
        <w:t>: Reduced water quality and availability.</w:t>
      </w:r>
    </w:p>
    <w:p w14:paraId="14523998" w14:textId="77777777" w:rsidR="007674BB" w:rsidRPr="007674BB" w:rsidRDefault="007674BB" w:rsidP="007674BB">
      <w:pPr>
        <w:numPr>
          <w:ilvl w:val="0"/>
          <w:numId w:val="16"/>
        </w:numPr>
        <w:rPr>
          <w:sz w:val="24"/>
          <w:lang w:val="en-GB"/>
        </w:rPr>
      </w:pPr>
      <w:r w:rsidRPr="007674BB">
        <w:rPr>
          <w:b/>
          <w:bCs/>
          <w:sz w:val="24"/>
          <w:lang w:val="en-GB"/>
        </w:rPr>
        <w:t>Atmospheric Pollution</w:t>
      </w:r>
      <w:r w:rsidRPr="007674BB">
        <w:rPr>
          <w:sz w:val="24"/>
          <w:lang w:val="en-GB"/>
        </w:rPr>
        <w:t>: Poor air quality, acid rain, and ozone depletion.</w:t>
      </w:r>
    </w:p>
    <w:p w14:paraId="3178377D" w14:textId="77777777" w:rsidR="007674BB" w:rsidRPr="007674BB" w:rsidRDefault="007674BB" w:rsidP="007674BB">
      <w:pPr>
        <w:numPr>
          <w:ilvl w:val="0"/>
          <w:numId w:val="16"/>
        </w:numPr>
        <w:rPr>
          <w:sz w:val="24"/>
          <w:lang w:val="en-GB"/>
        </w:rPr>
      </w:pPr>
      <w:r w:rsidRPr="007674BB">
        <w:rPr>
          <w:b/>
          <w:bCs/>
          <w:sz w:val="24"/>
          <w:lang w:val="en-GB"/>
        </w:rPr>
        <w:t>Decline in Ecosystem Services</w:t>
      </w:r>
      <w:r w:rsidRPr="007674BB">
        <w:rPr>
          <w:sz w:val="24"/>
          <w:lang w:val="en-GB"/>
        </w:rPr>
        <w:t>: Reduced capability of ecosystems to provide clean water, fertile soil, and climate regulation.</w:t>
      </w:r>
    </w:p>
    <w:p w14:paraId="6BF583E2" w14:textId="716CFE3C" w:rsidR="007674BB" w:rsidRPr="007674BB" w:rsidRDefault="007674BB" w:rsidP="007674BB">
      <w:pPr>
        <w:rPr>
          <w:sz w:val="24"/>
          <w:lang w:val="en-GB"/>
        </w:rPr>
      </w:pPr>
    </w:p>
    <w:p w14:paraId="44D16E43" w14:textId="77777777" w:rsidR="007674BB" w:rsidRPr="007674BB" w:rsidRDefault="007674BB" w:rsidP="007674BB">
      <w:pPr>
        <w:rPr>
          <w:b/>
          <w:bCs/>
          <w:sz w:val="24"/>
          <w:lang w:val="en-GB"/>
        </w:rPr>
      </w:pPr>
      <w:r w:rsidRPr="007674BB">
        <w:rPr>
          <w:b/>
          <w:bCs/>
          <w:sz w:val="24"/>
          <w:lang w:val="en-GB"/>
        </w:rPr>
        <w:t>Environmental Disasters</w:t>
      </w:r>
    </w:p>
    <w:p w14:paraId="317FCF3E" w14:textId="77777777" w:rsidR="007674BB" w:rsidRPr="007674BB" w:rsidRDefault="007674BB" w:rsidP="007674BB">
      <w:pPr>
        <w:rPr>
          <w:sz w:val="24"/>
          <w:lang w:val="en-GB"/>
        </w:rPr>
      </w:pPr>
      <w:r w:rsidRPr="007674BB">
        <w:rPr>
          <w:b/>
          <w:bCs/>
          <w:sz w:val="24"/>
          <w:lang w:val="en-GB"/>
        </w:rPr>
        <w:t>Environmental disasters</w:t>
      </w:r>
      <w:r w:rsidRPr="007674BB">
        <w:rPr>
          <w:sz w:val="24"/>
          <w:lang w:val="en-GB"/>
        </w:rPr>
        <w:t xml:space="preserve"> are catastrophic events that cause widespread disruption and destruction to the natural environment, human life, and property. These disasters can be natural, technological, or a combination of both.</w:t>
      </w:r>
    </w:p>
    <w:p w14:paraId="0F3E3B45" w14:textId="77777777" w:rsidR="007674BB" w:rsidRPr="007674BB" w:rsidRDefault="007674BB" w:rsidP="007674BB">
      <w:pPr>
        <w:rPr>
          <w:b/>
          <w:bCs/>
          <w:sz w:val="24"/>
          <w:lang w:val="en-GB"/>
        </w:rPr>
      </w:pPr>
      <w:r w:rsidRPr="007674BB">
        <w:rPr>
          <w:b/>
          <w:bCs/>
          <w:sz w:val="24"/>
          <w:lang w:val="en-GB"/>
        </w:rPr>
        <w:t>Types of Environmental Disasters</w:t>
      </w:r>
    </w:p>
    <w:p w14:paraId="61746CF4" w14:textId="77777777" w:rsidR="007674BB" w:rsidRPr="007674BB" w:rsidRDefault="007674BB" w:rsidP="007674BB">
      <w:pPr>
        <w:numPr>
          <w:ilvl w:val="0"/>
          <w:numId w:val="17"/>
        </w:numPr>
        <w:rPr>
          <w:sz w:val="24"/>
          <w:lang w:val="en-GB"/>
        </w:rPr>
      </w:pPr>
      <w:r w:rsidRPr="007674BB">
        <w:rPr>
          <w:b/>
          <w:bCs/>
          <w:sz w:val="24"/>
          <w:lang w:val="en-GB"/>
        </w:rPr>
        <w:t>Natural Disasters</w:t>
      </w:r>
    </w:p>
    <w:p w14:paraId="4A84B0E5" w14:textId="77777777" w:rsidR="007674BB" w:rsidRPr="007674BB" w:rsidRDefault="007674BB" w:rsidP="007674BB">
      <w:pPr>
        <w:numPr>
          <w:ilvl w:val="1"/>
          <w:numId w:val="17"/>
        </w:numPr>
        <w:rPr>
          <w:sz w:val="24"/>
          <w:lang w:val="en-GB"/>
        </w:rPr>
      </w:pPr>
      <w:r w:rsidRPr="007674BB">
        <w:rPr>
          <w:b/>
          <w:bCs/>
          <w:sz w:val="24"/>
          <w:lang w:val="en-GB"/>
        </w:rPr>
        <w:t>Earthquakes and Tsunamis</w:t>
      </w:r>
      <w:r w:rsidRPr="007674BB">
        <w:rPr>
          <w:sz w:val="24"/>
          <w:lang w:val="en-GB"/>
        </w:rPr>
        <w:t>: Caused by tectonic movements.</w:t>
      </w:r>
    </w:p>
    <w:p w14:paraId="5F831C61" w14:textId="77777777" w:rsidR="007674BB" w:rsidRPr="007674BB" w:rsidRDefault="007674BB" w:rsidP="007674BB">
      <w:pPr>
        <w:numPr>
          <w:ilvl w:val="1"/>
          <w:numId w:val="17"/>
        </w:numPr>
        <w:rPr>
          <w:sz w:val="24"/>
          <w:lang w:val="en-GB"/>
        </w:rPr>
      </w:pPr>
      <w:r w:rsidRPr="007674BB">
        <w:rPr>
          <w:b/>
          <w:bCs/>
          <w:sz w:val="24"/>
          <w:lang w:val="en-GB"/>
        </w:rPr>
        <w:t>Cyclones and Hurricanes</w:t>
      </w:r>
      <w:r w:rsidRPr="007674BB">
        <w:rPr>
          <w:sz w:val="24"/>
          <w:lang w:val="en-GB"/>
        </w:rPr>
        <w:t>: Severe storms causing flooding and wind damage.</w:t>
      </w:r>
    </w:p>
    <w:p w14:paraId="43E49140" w14:textId="77777777" w:rsidR="007674BB" w:rsidRPr="007674BB" w:rsidRDefault="007674BB" w:rsidP="007674BB">
      <w:pPr>
        <w:numPr>
          <w:ilvl w:val="1"/>
          <w:numId w:val="17"/>
        </w:numPr>
        <w:rPr>
          <w:sz w:val="24"/>
          <w:lang w:val="en-GB"/>
        </w:rPr>
      </w:pPr>
      <w:r w:rsidRPr="007674BB">
        <w:rPr>
          <w:b/>
          <w:bCs/>
          <w:sz w:val="24"/>
          <w:lang w:val="en-GB"/>
        </w:rPr>
        <w:t>Floods and Droughts</w:t>
      </w:r>
      <w:r w:rsidRPr="007674BB">
        <w:rPr>
          <w:sz w:val="24"/>
          <w:lang w:val="en-GB"/>
        </w:rPr>
        <w:t>: Resulting from abnormal weather patterns or poor water management.</w:t>
      </w:r>
    </w:p>
    <w:p w14:paraId="32A52030" w14:textId="77777777" w:rsidR="007674BB" w:rsidRPr="007674BB" w:rsidRDefault="007674BB" w:rsidP="007674BB">
      <w:pPr>
        <w:numPr>
          <w:ilvl w:val="1"/>
          <w:numId w:val="17"/>
        </w:numPr>
        <w:rPr>
          <w:sz w:val="24"/>
          <w:lang w:val="en-GB"/>
        </w:rPr>
      </w:pPr>
      <w:r w:rsidRPr="007674BB">
        <w:rPr>
          <w:b/>
          <w:bCs/>
          <w:sz w:val="24"/>
          <w:lang w:val="en-GB"/>
        </w:rPr>
        <w:t>Wildfires</w:t>
      </w:r>
      <w:r w:rsidRPr="007674BB">
        <w:rPr>
          <w:sz w:val="24"/>
          <w:lang w:val="en-GB"/>
        </w:rPr>
        <w:t>: Often intensified by climate change and human negligence.</w:t>
      </w:r>
    </w:p>
    <w:p w14:paraId="03D0A669" w14:textId="77777777" w:rsidR="007674BB" w:rsidRPr="007674BB" w:rsidRDefault="007674BB" w:rsidP="007674BB">
      <w:pPr>
        <w:numPr>
          <w:ilvl w:val="1"/>
          <w:numId w:val="17"/>
        </w:numPr>
        <w:rPr>
          <w:sz w:val="24"/>
          <w:lang w:val="en-GB"/>
        </w:rPr>
      </w:pPr>
      <w:r w:rsidRPr="007674BB">
        <w:rPr>
          <w:b/>
          <w:bCs/>
          <w:sz w:val="24"/>
          <w:lang w:val="en-GB"/>
        </w:rPr>
        <w:t>Volcanic Eruptions</w:t>
      </w:r>
      <w:r w:rsidRPr="007674BB">
        <w:rPr>
          <w:sz w:val="24"/>
          <w:lang w:val="en-GB"/>
        </w:rPr>
        <w:t>: Release lava, ash, and gases affecting air and land.</w:t>
      </w:r>
    </w:p>
    <w:p w14:paraId="768CBCDE" w14:textId="77777777" w:rsidR="007674BB" w:rsidRPr="007674BB" w:rsidRDefault="007674BB" w:rsidP="007674BB">
      <w:pPr>
        <w:numPr>
          <w:ilvl w:val="0"/>
          <w:numId w:val="17"/>
        </w:numPr>
        <w:rPr>
          <w:sz w:val="24"/>
          <w:lang w:val="en-GB"/>
        </w:rPr>
      </w:pPr>
      <w:r w:rsidRPr="007674BB">
        <w:rPr>
          <w:b/>
          <w:bCs/>
          <w:sz w:val="24"/>
          <w:lang w:val="en-GB"/>
        </w:rPr>
        <w:t>Man-Made Environmental Disasters</w:t>
      </w:r>
    </w:p>
    <w:p w14:paraId="10368FBB" w14:textId="77777777" w:rsidR="007674BB" w:rsidRPr="007674BB" w:rsidRDefault="007674BB" w:rsidP="007674BB">
      <w:pPr>
        <w:numPr>
          <w:ilvl w:val="1"/>
          <w:numId w:val="17"/>
        </w:numPr>
        <w:rPr>
          <w:sz w:val="24"/>
          <w:lang w:val="en-GB"/>
        </w:rPr>
      </w:pPr>
      <w:r w:rsidRPr="007674BB">
        <w:rPr>
          <w:b/>
          <w:bCs/>
          <w:sz w:val="24"/>
          <w:lang w:val="en-GB"/>
        </w:rPr>
        <w:t>Oil Spills</w:t>
      </w:r>
      <w:r w:rsidRPr="007674BB">
        <w:rPr>
          <w:sz w:val="24"/>
          <w:lang w:val="en-GB"/>
        </w:rPr>
        <w:t>: Such as the Deepwater Horizon spill, devastating marine ecosystems.</w:t>
      </w:r>
    </w:p>
    <w:p w14:paraId="1834AECF" w14:textId="77777777" w:rsidR="007674BB" w:rsidRPr="007674BB" w:rsidRDefault="007674BB" w:rsidP="007674BB">
      <w:pPr>
        <w:numPr>
          <w:ilvl w:val="1"/>
          <w:numId w:val="17"/>
        </w:numPr>
        <w:rPr>
          <w:sz w:val="24"/>
          <w:lang w:val="en-GB"/>
        </w:rPr>
      </w:pPr>
      <w:r w:rsidRPr="007674BB">
        <w:rPr>
          <w:b/>
          <w:bCs/>
          <w:sz w:val="24"/>
          <w:lang w:val="en-GB"/>
        </w:rPr>
        <w:t>Industrial Accidents</w:t>
      </w:r>
      <w:r w:rsidRPr="007674BB">
        <w:rPr>
          <w:sz w:val="24"/>
          <w:lang w:val="en-GB"/>
        </w:rPr>
        <w:t>: Like the Bhopal gas tragedy or Chernobyl nuclear disaster.</w:t>
      </w:r>
    </w:p>
    <w:p w14:paraId="382305AE" w14:textId="77777777" w:rsidR="007674BB" w:rsidRPr="007674BB" w:rsidRDefault="007674BB" w:rsidP="007674BB">
      <w:pPr>
        <w:numPr>
          <w:ilvl w:val="1"/>
          <w:numId w:val="17"/>
        </w:numPr>
        <w:rPr>
          <w:sz w:val="24"/>
          <w:lang w:val="en-GB"/>
        </w:rPr>
      </w:pPr>
      <w:r w:rsidRPr="007674BB">
        <w:rPr>
          <w:b/>
          <w:bCs/>
          <w:sz w:val="24"/>
          <w:lang w:val="en-GB"/>
        </w:rPr>
        <w:lastRenderedPageBreak/>
        <w:t>Deforestation-Driven Disasters</w:t>
      </w:r>
      <w:r w:rsidRPr="007674BB">
        <w:rPr>
          <w:sz w:val="24"/>
          <w:lang w:val="en-GB"/>
        </w:rPr>
        <w:t>: Landslides and habitat loss due to excessive clearing.</w:t>
      </w:r>
    </w:p>
    <w:p w14:paraId="329DACD1" w14:textId="77777777" w:rsidR="007674BB" w:rsidRPr="007674BB" w:rsidRDefault="007674BB" w:rsidP="007674BB">
      <w:pPr>
        <w:numPr>
          <w:ilvl w:val="1"/>
          <w:numId w:val="17"/>
        </w:numPr>
        <w:rPr>
          <w:sz w:val="24"/>
          <w:lang w:val="en-GB"/>
        </w:rPr>
      </w:pPr>
      <w:r w:rsidRPr="007674BB">
        <w:rPr>
          <w:b/>
          <w:bCs/>
          <w:sz w:val="24"/>
          <w:lang w:val="en-GB"/>
        </w:rPr>
        <w:t>Chemical Leaks</w:t>
      </w:r>
      <w:r w:rsidRPr="007674BB">
        <w:rPr>
          <w:sz w:val="24"/>
          <w:lang w:val="en-GB"/>
        </w:rPr>
        <w:t>: Toxic exposure from pesticides or waste.</w:t>
      </w:r>
    </w:p>
    <w:p w14:paraId="65FBA823" w14:textId="77777777" w:rsidR="007674BB" w:rsidRPr="007674BB" w:rsidRDefault="007674BB" w:rsidP="007674BB">
      <w:pPr>
        <w:numPr>
          <w:ilvl w:val="1"/>
          <w:numId w:val="17"/>
        </w:numPr>
        <w:rPr>
          <w:sz w:val="24"/>
          <w:lang w:val="en-GB"/>
        </w:rPr>
      </w:pPr>
      <w:r w:rsidRPr="007674BB">
        <w:rPr>
          <w:b/>
          <w:bCs/>
          <w:sz w:val="24"/>
          <w:lang w:val="en-GB"/>
        </w:rPr>
        <w:t>Waste Mismanagement</w:t>
      </w:r>
      <w:r w:rsidRPr="007674BB">
        <w:rPr>
          <w:sz w:val="24"/>
          <w:lang w:val="en-GB"/>
        </w:rPr>
        <w:t>: Improper handling of hazardous or e-waste leading to pollution.</w:t>
      </w:r>
    </w:p>
    <w:p w14:paraId="026E3B3B" w14:textId="77777777" w:rsidR="007674BB" w:rsidRPr="007674BB" w:rsidRDefault="007674BB" w:rsidP="007674BB">
      <w:pPr>
        <w:rPr>
          <w:b/>
          <w:bCs/>
          <w:sz w:val="24"/>
          <w:lang w:val="en-GB"/>
        </w:rPr>
      </w:pPr>
      <w:r w:rsidRPr="007674BB">
        <w:rPr>
          <w:b/>
          <w:bCs/>
          <w:sz w:val="24"/>
          <w:lang w:val="en-GB"/>
        </w:rPr>
        <w:t>Consequences of Environmental Disasters</w:t>
      </w:r>
    </w:p>
    <w:p w14:paraId="59E30B37" w14:textId="77777777" w:rsidR="007674BB" w:rsidRPr="007674BB" w:rsidRDefault="007674BB" w:rsidP="007674BB">
      <w:pPr>
        <w:numPr>
          <w:ilvl w:val="0"/>
          <w:numId w:val="18"/>
        </w:numPr>
        <w:rPr>
          <w:sz w:val="24"/>
          <w:lang w:val="en-GB"/>
        </w:rPr>
      </w:pPr>
      <w:r w:rsidRPr="007674BB">
        <w:rPr>
          <w:b/>
          <w:bCs/>
          <w:sz w:val="24"/>
          <w:lang w:val="en-GB"/>
        </w:rPr>
        <w:t>Human Loss and Displacement</w:t>
      </w:r>
      <w:r w:rsidRPr="007674BB">
        <w:rPr>
          <w:sz w:val="24"/>
          <w:lang w:val="en-GB"/>
        </w:rPr>
        <w:t>: Deaths, injuries, and migration.</w:t>
      </w:r>
    </w:p>
    <w:p w14:paraId="76323371" w14:textId="77777777" w:rsidR="007674BB" w:rsidRPr="007674BB" w:rsidRDefault="007674BB" w:rsidP="007674BB">
      <w:pPr>
        <w:numPr>
          <w:ilvl w:val="0"/>
          <w:numId w:val="18"/>
        </w:numPr>
        <w:rPr>
          <w:sz w:val="24"/>
          <w:lang w:val="en-GB"/>
        </w:rPr>
      </w:pPr>
      <w:r w:rsidRPr="007674BB">
        <w:rPr>
          <w:b/>
          <w:bCs/>
          <w:sz w:val="24"/>
          <w:lang w:val="en-GB"/>
        </w:rPr>
        <w:t>Destruction of Infrastructure</w:t>
      </w:r>
      <w:r w:rsidRPr="007674BB">
        <w:rPr>
          <w:sz w:val="24"/>
          <w:lang w:val="en-GB"/>
        </w:rPr>
        <w:t>: Damage to buildings, roads, and communication systems.</w:t>
      </w:r>
    </w:p>
    <w:p w14:paraId="7EEC6D8F" w14:textId="77777777" w:rsidR="007674BB" w:rsidRPr="007674BB" w:rsidRDefault="007674BB" w:rsidP="007674BB">
      <w:pPr>
        <w:numPr>
          <w:ilvl w:val="0"/>
          <w:numId w:val="18"/>
        </w:numPr>
        <w:rPr>
          <w:sz w:val="24"/>
          <w:lang w:val="en-GB"/>
        </w:rPr>
      </w:pPr>
      <w:r w:rsidRPr="007674BB">
        <w:rPr>
          <w:b/>
          <w:bCs/>
          <w:sz w:val="24"/>
          <w:lang w:val="en-GB"/>
        </w:rPr>
        <w:t>Economic Damage</w:t>
      </w:r>
      <w:r w:rsidRPr="007674BB">
        <w:rPr>
          <w:sz w:val="24"/>
          <w:lang w:val="en-GB"/>
        </w:rPr>
        <w:t>: Loss of agriculture, industry, and tourism.</w:t>
      </w:r>
    </w:p>
    <w:p w14:paraId="4F33FC5C" w14:textId="77777777" w:rsidR="007674BB" w:rsidRPr="007674BB" w:rsidRDefault="007674BB" w:rsidP="007674BB">
      <w:pPr>
        <w:numPr>
          <w:ilvl w:val="0"/>
          <w:numId w:val="18"/>
        </w:numPr>
        <w:rPr>
          <w:sz w:val="24"/>
          <w:lang w:val="en-GB"/>
        </w:rPr>
      </w:pPr>
      <w:r w:rsidRPr="007674BB">
        <w:rPr>
          <w:b/>
          <w:bCs/>
          <w:sz w:val="24"/>
          <w:lang w:val="en-GB"/>
        </w:rPr>
        <w:t>Ecological Imbalance</w:t>
      </w:r>
      <w:r w:rsidRPr="007674BB">
        <w:rPr>
          <w:sz w:val="24"/>
          <w:lang w:val="en-GB"/>
        </w:rPr>
        <w:t>: Loss of species and ecosystems.</w:t>
      </w:r>
    </w:p>
    <w:p w14:paraId="1865478A" w14:textId="77777777" w:rsidR="007674BB" w:rsidRPr="007674BB" w:rsidRDefault="007674BB" w:rsidP="007674BB">
      <w:pPr>
        <w:numPr>
          <w:ilvl w:val="0"/>
          <w:numId w:val="18"/>
        </w:numPr>
        <w:rPr>
          <w:sz w:val="24"/>
          <w:lang w:val="en-GB"/>
        </w:rPr>
      </w:pPr>
      <w:r w:rsidRPr="007674BB">
        <w:rPr>
          <w:b/>
          <w:bCs/>
          <w:sz w:val="24"/>
          <w:lang w:val="en-GB"/>
        </w:rPr>
        <w:t>Health Hazards</w:t>
      </w:r>
      <w:r w:rsidRPr="007674BB">
        <w:rPr>
          <w:sz w:val="24"/>
          <w:lang w:val="en-GB"/>
        </w:rPr>
        <w:t>: Respiratory problems, waterborne diseases, and mental health issues.</w:t>
      </w:r>
    </w:p>
    <w:p w14:paraId="0076451D" w14:textId="7D6239F5" w:rsidR="007674BB" w:rsidRPr="007674BB" w:rsidRDefault="007674BB" w:rsidP="007674BB">
      <w:pPr>
        <w:rPr>
          <w:sz w:val="24"/>
          <w:lang w:val="en-GB"/>
        </w:rPr>
      </w:pPr>
    </w:p>
    <w:p w14:paraId="5446240E" w14:textId="77777777" w:rsidR="007674BB" w:rsidRPr="007674BB" w:rsidRDefault="007674BB" w:rsidP="007674BB">
      <w:pPr>
        <w:rPr>
          <w:b/>
          <w:bCs/>
          <w:sz w:val="24"/>
          <w:lang w:val="en-GB"/>
        </w:rPr>
      </w:pPr>
      <w:r w:rsidRPr="007674BB">
        <w:rPr>
          <w:b/>
          <w:bCs/>
          <w:sz w:val="24"/>
          <w:lang w:val="en-GB"/>
        </w:rPr>
        <w:t>Connection Between Environmental Stress and Disasters</w:t>
      </w:r>
    </w:p>
    <w:p w14:paraId="21E2019C" w14:textId="77777777" w:rsidR="007674BB" w:rsidRPr="007674BB" w:rsidRDefault="007674BB" w:rsidP="007674BB">
      <w:pPr>
        <w:rPr>
          <w:sz w:val="24"/>
          <w:lang w:val="en-GB"/>
        </w:rPr>
      </w:pPr>
      <w:r w:rsidRPr="007674BB">
        <w:rPr>
          <w:sz w:val="24"/>
          <w:lang w:val="en-GB"/>
        </w:rPr>
        <w:t>Environmental stress often weakens ecosystems and communities, making them more vulnerable to disasters. For example:</w:t>
      </w:r>
    </w:p>
    <w:p w14:paraId="7664786A" w14:textId="77777777" w:rsidR="007674BB" w:rsidRPr="007674BB" w:rsidRDefault="007674BB" w:rsidP="007674BB">
      <w:pPr>
        <w:numPr>
          <w:ilvl w:val="0"/>
          <w:numId w:val="19"/>
        </w:numPr>
        <w:rPr>
          <w:sz w:val="24"/>
          <w:lang w:val="en-GB"/>
        </w:rPr>
      </w:pPr>
      <w:r w:rsidRPr="007674BB">
        <w:rPr>
          <w:sz w:val="24"/>
          <w:lang w:val="en-GB"/>
        </w:rPr>
        <w:t>Deforested areas are more prone to landslides and floods.</w:t>
      </w:r>
    </w:p>
    <w:p w14:paraId="076C63F0" w14:textId="77777777" w:rsidR="007674BB" w:rsidRPr="007674BB" w:rsidRDefault="007674BB" w:rsidP="007674BB">
      <w:pPr>
        <w:numPr>
          <w:ilvl w:val="0"/>
          <w:numId w:val="19"/>
        </w:numPr>
        <w:rPr>
          <w:sz w:val="24"/>
          <w:lang w:val="en-GB"/>
        </w:rPr>
      </w:pPr>
      <w:r w:rsidRPr="007674BB">
        <w:rPr>
          <w:sz w:val="24"/>
          <w:lang w:val="en-GB"/>
        </w:rPr>
        <w:t>Climate stress increases the frequency of extreme weather events.</w:t>
      </w:r>
    </w:p>
    <w:p w14:paraId="6442912D" w14:textId="77777777" w:rsidR="007674BB" w:rsidRPr="007674BB" w:rsidRDefault="007674BB" w:rsidP="007674BB">
      <w:pPr>
        <w:numPr>
          <w:ilvl w:val="0"/>
          <w:numId w:val="19"/>
        </w:numPr>
        <w:rPr>
          <w:sz w:val="24"/>
          <w:lang w:val="en-GB"/>
        </w:rPr>
      </w:pPr>
      <w:r w:rsidRPr="007674BB">
        <w:rPr>
          <w:sz w:val="24"/>
          <w:lang w:val="en-GB"/>
        </w:rPr>
        <w:t>Polluted environments have reduced resilience to natural calamities.</w:t>
      </w:r>
    </w:p>
    <w:p w14:paraId="68C864E1" w14:textId="77777777" w:rsidR="007674BB" w:rsidRPr="007674BB" w:rsidRDefault="007674BB" w:rsidP="007674BB">
      <w:pPr>
        <w:rPr>
          <w:sz w:val="24"/>
          <w:lang w:val="en-GB"/>
        </w:rPr>
      </w:pPr>
      <w:r w:rsidRPr="007674BB">
        <w:rPr>
          <w:sz w:val="24"/>
          <w:lang w:val="en-GB"/>
        </w:rPr>
        <w:t>When stressors accumulate without adequate mitigation or adaptation, the likelihood of an environmental disaster increases significantly.</w:t>
      </w:r>
    </w:p>
    <w:p w14:paraId="6AD2FD67" w14:textId="3C565714" w:rsidR="007674BB" w:rsidRPr="007674BB" w:rsidRDefault="007674BB" w:rsidP="007674BB">
      <w:pPr>
        <w:rPr>
          <w:sz w:val="24"/>
          <w:lang w:val="en-GB"/>
        </w:rPr>
      </w:pPr>
    </w:p>
    <w:p w14:paraId="3B504750" w14:textId="77777777" w:rsidR="007674BB" w:rsidRPr="007674BB" w:rsidRDefault="007674BB" w:rsidP="007674BB">
      <w:pPr>
        <w:rPr>
          <w:b/>
          <w:bCs/>
          <w:sz w:val="24"/>
          <w:lang w:val="en-GB"/>
        </w:rPr>
      </w:pPr>
      <w:r w:rsidRPr="007674BB">
        <w:rPr>
          <w:b/>
          <w:bCs/>
          <w:sz w:val="24"/>
          <w:lang w:val="en-GB"/>
        </w:rPr>
        <w:t>Conclusion</w:t>
      </w:r>
    </w:p>
    <w:p w14:paraId="11CC9B50" w14:textId="77777777" w:rsidR="007674BB" w:rsidRPr="007674BB" w:rsidRDefault="007674BB" w:rsidP="007674BB">
      <w:pPr>
        <w:rPr>
          <w:sz w:val="24"/>
          <w:lang w:val="en-GB"/>
        </w:rPr>
      </w:pPr>
      <w:r w:rsidRPr="007674BB">
        <w:rPr>
          <w:sz w:val="24"/>
          <w:lang w:val="en-GB"/>
        </w:rPr>
        <w:t xml:space="preserve">Environmental stress and disasters represent critical challenges in the Anthropocene era. While stress may be ongoing and gradual, disasters are abrupt and often catastrophic. Both require comprehensive strategies for prevention, preparedness, and recovery, including policy reforms, sustainable development practices, and public awareness. Building environmental resilience through </w:t>
      </w:r>
      <w:r w:rsidRPr="007674BB">
        <w:rPr>
          <w:sz w:val="24"/>
          <w:lang w:val="en-GB"/>
        </w:rPr>
        <w:lastRenderedPageBreak/>
        <w:t>ecosystem restoration, pollution control, and sustainable practices is essential to reduce stress and mitigate disasters.</w:t>
      </w:r>
    </w:p>
    <w:p w14:paraId="6DD07283" w14:textId="77777777" w:rsidR="007674BB" w:rsidRDefault="007674BB"/>
    <w:p w14:paraId="0BD136F5" w14:textId="77777777" w:rsidR="00C05422" w:rsidRDefault="00000000">
      <w:pPr>
        <w:pStyle w:val="Heading1"/>
      </w:pPr>
      <w:r>
        <w:t>3. What are Exogenous hazards/ disasters?</w:t>
      </w:r>
    </w:p>
    <w:p w14:paraId="57A841E9" w14:textId="77777777" w:rsidR="007674BB" w:rsidRPr="007674BB" w:rsidRDefault="007674BB" w:rsidP="007674BB">
      <w:pPr>
        <w:rPr>
          <w:lang w:val="en-GB"/>
        </w:rPr>
      </w:pPr>
      <w:r w:rsidRPr="007674BB">
        <w:rPr>
          <w:b/>
          <w:bCs/>
          <w:lang w:val="en-GB"/>
        </w:rPr>
        <w:t>Exogenous hazards or disasters</w:t>
      </w:r>
      <w:r w:rsidRPr="007674BB">
        <w:rPr>
          <w:lang w:val="en-GB"/>
        </w:rPr>
        <w:t xml:space="preserve"> refer to environmental threats and catastrophic events that originate </w:t>
      </w:r>
      <w:r w:rsidRPr="007674BB">
        <w:rPr>
          <w:b/>
          <w:bCs/>
          <w:lang w:val="en-GB"/>
        </w:rPr>
        <w:t>from external forces acting upon the Earth’s surface</w:t>
      </w:r>
      <w:r w:rsidRPr="007674BB">
        <w:rPr>
          <w:lang w:val="en-GB"/>
        </w:rPr>
        <w:t xml:space="preserve">, rather than from processes occurring within the Earth’s interior. The term “exogenous” is derived from the Greek words </w:t>
      </w:r>
      <w:proofErr w:type="spellStart"/>
      <w:r w:rsidRPr="007674BB">
        <w:rPr>
          <w:i/>
          <w:iCs/>
          <w:lang w:val="en-GB"/>
        </w:rPr>
        <w:t>exo</w:t>
      </w:r>
      <w:proofErr w:type="spellEnd"/>
      <w:r w:rsidRPr="007674BB">
        <w:rPr>
          <w:lang w:val="en-GB"/>
        </w:rPr>
        <w:t xml:space="preserve"> (outside) and </w:t>
      </w:r>
      <w:proofErr w:type="spellStart"/>
      <w:r w:rsidRPr="007674BB">
        <w:rPr>
          <w:i/>
          <w:iCs/>
          <w:lang w:val="en-GB"/>
        </w:rPr>
        <w:t>genous</w:t>
      </w:r>
      <w:proofErr w:type="spellEnd"/>
      <w:r w:rsidRPr="007674BB">
        <w:rPr>
          <w:lang w:val="en-GB"/>
        </w:rPr>
        <w:t xml:space="preserve"> (origin), signifying that these hazards are driven primarily by atmospheric, hydrological, or biological processes acting externally on Earth.</w:t>
      </w:r>
    </w:p>
    <w:p w14:paraId="6CF57D6E" w14:textId="77777777" w:rsidR="007674BB" w:rsidRPr="007674BB" w:rsidRDefault="007674BB" w:rsidP="007674BB">
      <w:pPr>
        <w:rPr>
          <w:lang w:val="en-GB"/>
        </w:rPr>
      </w:pPr>
      <w:r w:rsidRPr="007674BB">
        <w:rPr>
          <w:lang w:val="en-GB"/>
        </w:rPr>
        <w:t xml:space="preserve">These hazards differ from </w:t>
      </w:r>
      <w:r w:rsidRPr="007674BB">
        <w:rPr>
          <w:b/>
          <w:bCs/>
          <w:lang w:val="en-GB"/>
        </w:rPr>
        <w:t>endogenous hazards</w:t>
      </w:r>
      <w:r w:rsidRPr="007674BB">
        <w:rPr>
          <w:lang w:val="en-GB"/>
        </w:rPr>
        <w:t>, which are caused by internal geological forces such as tectonic movements (earthquakes, volcanic activity, etc.). Exogenous hazards, by contrast, are mainly surface processes and can be both natural and anthropogenic in origin.</w:t>
      </w:r>
    </w:p>
    <w:p w14:paraId="20D9D37B" w14:textId="57576378" w:rsidR="007674BB" w:rsidRPr="007674BB" w:rsidRDefault="007674BB" w:rsidP="007674BB">
      <w:pPr>
        <w:rPr>
          <w:lang w:val="en-GB"/>
        </w:rPr>
      </w:pPr>
    </w:p>
    <w:p w14:paraId="5F92EC86" w14:textId="77777777" w:rsidR="007674BB" w:rsidRPr="007674BB" w:rsidRDefault="007674BB" w:rsidP="007674BB">
      <w:pPr>
        <w:rPr>
          <w:b/>
          <w:bCs/>
          <w:lang w:val="en-GB"/>
        </w:rPr>
      </w:pPr>
      <w:r w:rsidRPr="007674BB">
        <w:rPr>
          <w:b/>
          <w:bCs/>
          <w:lang w:val="en-GB"/>
        </w:rPr>
        <w:t>Types of Exogenous Hazards/Disasters</w:t>
      </w:r>
    </w:p>
    <w:p w14:paraId="2288BE87" w14:textId="77777777" w:rsidR="007674BB" w:rsidRPr="007674BB" w:rsidRDefault="007674BB" w:rsidP="007674BB">
      <w:pPr>
        <w:rPr>
          <w:b/>
          <w:bCs/>
          <w:lang w:val="en-GB"/>
        </w:rPr>
      </w:pPr>
      <w:r w:rsidRPr="007674BB">
        <w:rPr>
          <w:b/>
          <w:bCs/>
          <w:lang w:val="en-GB"/>
        </w:rPr>
        <w:t>1. Meteorological Hazards</w:t>
      </w:r>
    </w:p>
    <w:p w14:paraId="7301FF75" w14:textId="77777777" w:rsidR="007674BB" w:rsidRPr="007674BB" w:rsidRDefault="007674BB" w:rsidP="007674BB">
      <w:pPr>
        <w:rPr>
          <w:lang w:val="en-GB"/>
        </w:rPr>
      </w:pPr>
      <w:r w:rsidRPr="007674BB">
        <w:rPr>
          <w:lang w:val="en-GB"/>
        </w:rPr>
        <w:t>These are weather-related hazards caused by atmospheric conditions.</w:t>
      </w:r>
    </w:p>
    <w:p w14:paraId="2EB2111C" w14:textId="77777777" w:rsidR="007674BB" w:rsidRPr="007674BB" w:rsidRDefault="007674BB" w:rsidP="007674BB">
      <w:pPr>
        <w:rPr>
          <w:lang w:val="en-GB"/>
        </w:rPr>
      </w:pPr>
      <w:r w:rsidRPr="007674BB">
        <w:rPr>
          <w:b/>
          <w:bCs/>
          <w:lang w:val="en-GB"/>
        </w:rPr>
        <w:t>Cyclones/Hurricanes/Typhoons</w:t>
      </w:r>
      <w:r w:rsidRPr="007674BB">
        <w:rPr>
          <w:lang w:val="en-GB"/>
        </w:rPr>
        <w:t>: Intense tropical storms with strong winds and heavy rainfall.</w:t>
      </w:r>
    </w:p>
    <w:p w14:paraId="00471E57" w14:textId="77777777" w:rsidR="007674BB" w:rsidRPr="007674BB" w:rsidRDefault="007674BB" w:rsidP="007674BB">
      <w:pPr>
        <w:rPr>
          <w:lang w:val="en-GB"/>
        </w:rPr>
      </w:pPr>
      <w:r w:rsidRPr="007674BB">
        <w:rPr>
          <w:b/>
          <w:bCs/>
          <w:lang w:val="en-GB"/>
        </w:rPr>
        <w:t>Tornadoes</w:t>
      </w:r>
      <w:r w:rsidRPr="007674BB">
        <w:rPr>
          <w:lang w:val="en-GB"/>
        </w:rPr>
        <w:t>: Violent windstorms characterized by a twisting, funnel-shaped cloud.</w:t>
      </w:r>
    </w:p>
    <w:p w14:paraId="4363A7CD" w14:textId="77777777" w:rsidR="007674BB" w:rsidRPr="007674BB" w:rsidRDefault="007674BB" w:rsidP="007674BB">
      <w:pPr>
        <w:rPr>
          <w:lang w:val="en-GB"/>
        </w:rPr>
      </w:pPr>
      <w:r w:rsidRPr="007674BB">
        <w:rPr>
          <w:b/>
          <w:bCs/>
          <w:lang w:val="en-GB"/>
        </w:rPr>
        <w:t>Hailstorms</w:t>
      </w:r>
      <w:r w:rsidRPr="007674BB">
        <w:rPr>
          <w:lang w:val="en-GB"/>
        </w:rPr>
        <w:t>: Storms producing chunks of ice (hail) that fall to the ground.</w:t>
      </w:r>
    </w:p>
    <w:p w14:paraId="61294627" w14:textId="77777777" w:rsidR="007674BB" w:rsidRPr="007674BB" w:rsidRDefault="007674BB" w:rsidP="007674BB">
      <w:pPr>
        <w:rPr>
          <w:lang w:val="en-GB"/>
        </w:rPr>
      </w:pPr>
      <w:r w:rsidRPr="007674BB">
        <w:rPr>
          <w:b/>
          <w:bCs/>
          <w:lang w:val="en-GB"/>
        </w:rPr>
        <w:t>Thunderstorms and Lightning</w:t>
      </w:r>
      <w:r w:rsidRPr="007674BB">
        <w:rPr>
          <w:lang w:val="en-GB"/>
        </w:rPr>
        <w:t>: Sudden storms accompanied by thunder and electrical discharges.</w:t>
      </w:r>
    </w:p>
    <w:p w14:paraId="077536DD" w14:textId="77777777" w:rsidR="007674BB" w:rsidRPr="007674BB" w:rsidRDefault="007674BB" w:rsidP="007674BB">
      <w:pPr>
        <w:rPr>
          <w:b/>
          <w:bCs/>
          <w:lang w:val="en-GB"/>
        </w:rPr>
      </w:pPr>
      <w:r w:rsidRPr="007674BB">
        <w:rPr>
          <w:b/>
          <w:bCs/>
          <w:lang w:val="en-GB"/>
        </w:rPr>
        <w:t>2. Hydrological Hazards</w:t>
      </w:r>
    </w:p>
    <w:p w14:paraId="36C676F4" w14:textId="77777777" w:rsidR="007674BB" w:rsidRPr="007674BB" w:rsidRDefault="007674BB" w:rsidP="007674BB">
      <w:pPr>
        <w:rPr>
          <w:lang w:val="en-GB"/>
        </w:rPr>
      </w:pPr>
      <w:r w:rsidRPr="007674BB">
        <w:rPr>
          <w:lang w:val="en-GB"/>
        </w:rPr>
        <w:t>These arise from the movement and distribution of surface or groundwater.</w:t>
      </w:r>
    </w:p>
    <w:p w14:paraId="76CE5118" w14:textId="77777777" w:rsidR="007674BB" w:rsidRPr="007674BB" w:rsidRDefault="007674BB" w:rsidP="007674BB">
      <w:pPr>
        <w:rPr>
          <w:lang w:val="en-GB"/>
        </w:rPr>
      </w:pPr>
      <w:r w:rsidRPr="007674BB">
        <w:rPr>
          <w:b/>
          <w:bCs/>
          <w:lang w:val="en-GB"/>
        </w:rPr>
        <w:t>Floods</w:t>
      </w:r>
      <w:r w:rsidRPr="007674BB">
        <w:rPr>
          <w:lang w:val="en-GB"/>
        </w:rPr>
        <w:t>: Overflow of water onto normally dry land, caused by excessive rainfall or river overflow.</w:t>
      </w:r>
    </w:p>
    <w:p w14:paraId="6409F97B" w14:textId="77777777" w:rsidR="007674BB" w:rsidRPr="007674BB" w:rsidRDefault="007674BB" w:rsidP="007674BB">
      <w:pPr>
        <w:rPr>
          <w:lang w:val="en-GB"/>
        </w:rPr>
      </w:pPr>
      <w:r w:rsidRPr="007674BB">
        <w:rPr>
          <w:b/>
          <w:bCs/>
          <w:lang w:val="en-GB"/>
        </w:rPr>
        <w:t>Tsunamis (when caused by landslides)</w:t>
      </w:r>
      <w:r w:rsidRPr="007674BB">
        <w:rPr>
          <w:lang w:val="en-GB"/>
        </w:rPr>
        <w:t>: Though often caused by underwater earthquakes, tsunamis may also result from above-ground causes like glacier collapses.</w:t>
      </w:r>
    </w:p>
    <w:p w14:paraId="6DB4D5F2" w14:textId="77777777" w:rsidR="007674BB" w:rsidRPr="007674BB" w:rsidRDefault="007674BB" w:rsidP="007674BB">
      <w:pPr>
        <w:rPr>
          <w:lang w:val="en-GB"/>
        </w:rPr>
      </w:pPr>
      <w:r w:rsidRPr="007674BB">
        <w:rPr>
          <w:b/>
          <w:bCs/>
          <w:lang w:val="en-GB"/>
        </w:rPr>
        <w:t>Coastal Erosion</w:t>
      </w:r>
      <w:r w:rsidRPr="007674BB">
        <w:rPr>
          <w:lang w:val="en-GB"/>
        </w:rPr>
        <w:t xml:space="preserve">: Wearing </w:t>
      </w:r>
      <w:proofErr w:type="spellStart"/>
      <w:r w:rsidRPr="007674BB">
        <w:rPr>
          <w:lang w:val="en-GB"/>
        </w:rPr>
        <w:t>away</w:t>
      </w:r>
      <w:proofErr w:type="spellEnd"/>
      <w:r w:rsidRPr="007674BB">
        <w:rPr>
          <w:lang w:val="en-GB"/>
        </w:rPr>
        <w:t xml:space="preserve"> of coastal lands due to wave and tidal action.</w:t>
      </w:r>
    </w:p>
    <w:p w14:paraId="4D80A531" w14:textId="77777777" w:rsidR="007674BB" w:rsidRPr="007674BB" w:rsidRDefault="007674BB" w:rsidP="007674BB">
      <w:pPr>
        <w:rPr>
          <w:lang w:val="en-GB"/>
        </w:rPr>
      </w:pPr>
      <w:r w:rsidRPr="007674BB">
        <w:rPr>
          <w:b/>
          <w:bCs/>
          <w:lang w:val="en-GB"/>
        </w:rPr>
        <w:lastRenderedPageBreak/>
        <w:t>Storm Surges</w:t>
      </w:r>
      <w:r w:rsidRPr="007674BB">
        <w:rPr>
          <w:lang w:val="en-GB"/>
        </w:rPr>
        <w:t>: Elevated sea levels pushed ashore by strong winds in cyclones.</w:t>
      </w:r>
    </w:p>
    <w:p w14:paraId="5B4E2171" w14:textId="77777777" w:rsidR="007674BB" w:rsidRPr="007674BB" w:rsidRDefault="007674BB" w:rsidP="007674BB">
      <w:pPr>
        <w:rPr>
          <w:b/>
          <w:bCs/>
          <w:lang w:val="en-GB"/>
        </w:rPr>
      </w:pPr>
      <w:r w:rsidRPr="007674BB">
        <w:rPr>
          <w:b/>
          <w:bCs/>
          <w:lang w:val="en-GB"/>
        </w:rPr>
        <w:t>3. Climatological Hazards</w:t>
      </w:r>
    </w:p>
    <w:p w14:paraId="5F65C151" w14:textId="77777777" w:rsidR="007674BB" w:rsidRPr="007674BB" w:rsidRDefault="007674BB" w:rsidP="007674BB">
      <w:pPr>
        <w:rPr>
          <w:lang w:val="en-GB"/>
        </w:rPr>
      </w:pPr>
      <w:r w:rsidRPr="007674BB">
        <w:rPr>
          <w:lang w:val="en-GB"/>
        </w:rPr>
        <w:t>These relate to long-term climate variations.</w:t>
      </w:r>
    </w:p>
    <w:p w14:paraId="5DB63563" w14:textId="77777777" w:rsidR="007674BB" w:rsidRPr="007674BB" w:rsidRDefault="007674BB" w:rsidP="007674BB">
      <w:pPr>
        <w:rPr>
          <w:lang w:val="en-GB"/>
        </w:rPr>
      </w:pPr>
      <w:r w:rsidRPr="007674BB">
        <w:rPr>
          <w:b/>
          <w:bCs/>
          <w:lang w:val="en-GB"/>
        </w:rPr>
        <w:t>Droughts</w:t>
      </w:r>
      <w:r w:rsidRPr="007674BB">
        <w:rPr>
          <w:lang w:val="en-GB"/>
        </w:rPr>
        <w:t>: Prolonged periods of insufficient rainfall leading to water scarcity.</w:t>
      </w:r>
    </w:p>
    <w:p w14:paraId="322B058F" w14:textId="77777777" w:rsidR="007674BB" w:rsidRPr="007674BB" w:rsidRDefault="007674BB" w:rsidP="007674BB">
      <w:pPr>
        <w:rPr>
          <w:lang w:val="en-GB"/>
        </w:rPr>
      </w:pPr>
      <w:r w:rsidRPr="007674BB">
        <w:rPr>
          <w:b/>
          <w:bCs/>
          <w:lang w:val="en-GB"/>
        </w:rPr>
        <w:t>Wildfires</w:t>
      </w:r>
      <w:r w:rsidRPr="007674BB">
        <w:rPr>
          <w:lang w:val="en-GB"/>
        </w:rPr>
        <w:t>: Fires in forests or grasslands, often triggered by dry conditions and human negligence.</w:t>
      </w:r>
    </w:p>
    <w:p w14:paraId="37811CAF" w14:textId="77777777" w:rsidR="007674BB" w:rsidRPr="007674BB" w:rsidRDefault="007674BB" w:rsidP="007674BB">
      <w:pPr>
        <w:rPr>
          <w:lang w:val="en-GB"/>
        </w:rPr>
      </w:pPr>
      <w:r w:rsidRPr="007674BB">
        <w:rPr>
          <w:b/>
          <w:bCs/>
          <w:lang w:val="en-GB"/>
        </w:rPr>
        <w:t>Desertification</w:t>
      </w:r>
      <w:r w:rsidRPr="007674BB">
        <w:rPr>
          <w:lang w:val="en-GB"/>
        </w:rPr>
        <w:t>: Degradation of land in arid areas due to prolonged drought or poor land use practices.</w:t>
      </w:r>
    </w:p>
    <w:p w14:paraId="6F364854" w14:textId="77777777" w:rsidR="007674BB" w:rsidRPr="007674BB" w:rsidRDefault="007674BB" w:rsidP="007674BB">
      <w:pPr>
        <w:rPr>
          <w:b/>
          <w:bCs/>
          <w:lang w:val="en-GB"/>
        </w:rPr>
      </w:pPr>
      <w:r w:rsidRPr="007674BB">
        <w:rPr>
          <w:b/>
          <w:bCs/>
          <w:lang w:val="en-GB"/>
        </w:rPr>
        <w:t>4. Biological Hazards</w:t>
      </w:r>
    </w:p>
    <w:p w14:paraId="1081A7CB" w14:textId="77777777" w:rsidR="007674BB" w:rsidRPr="007674BB" w:rsidRDefault="007674BB" w:rsidP="007674BB">
      <w:pPr>
        <w:rPr>
          <w:lang w:val="en-GB"/>
        </w:rPr>
      </w:pPr>
      <w:r w:rsidRPr="007674BB">
        <w:rPr>
          <w:lang w:val="en-GB"/>
        </w:rPr>
        <w:t>These involve life forms that cause harm to the environment or human health.</w:t>
      </w:r>
    </w:p>
    <w:p w14:paraId="590ED22A" w14:textId="77777777" w:rsidR="007674BB" w:rsidRPr="007674BB" w:rsidRDefault="007674BB" w:rsidP="007674BB">
      <w:pPr>
        <w:rPr>
          <w:lang w:val="en-GB"/>
        </w:rPr>
      </w:pPr>
      <w:r w:rsidRPr="007674BB">
        <w:rPr>
          <w:b/>
          <w:bCs/>
          <w:lang w:val="en-GB"/>
        </w:rPr>
        <w:t>Epidemics and Pandemics</w:t>
      </w:r>
      <w:r w:rsidRPr="007674BB">
        <w:rPr>
          <w:lang w:val="en-GB"/>
        </w:rPr>
        <w:t>: Rapid spread of disease affecting large populations (e.g., COVID-19, Ebola).</w:t>
      </w:r>
    </w:p>
    <w:p w14:paraId="28A170AC" w14:textId="77777777" w:rsidR="007674BB" w:rsidRPr="007674BB" w:rsidRDefault="007674BB" w:rsidP="007674BB">
      <w:pPr>
        <w:rPr>
          <w:lang w:val="en-GB"/>
        </w:rPr>
      </w:pPr>
      <w:r w:rsidRPr="007674BB">
        <w:rPr>
          <w:b/>
          <w:bCs/>
          <w:lang w:val="en-GB"/>
        </w:rPr>
        <w:t>Pests and Invasive Species</w:t>
      </w:r>
      <w:r w:rsidRPr="007674BB">
        <w:rPr>
          <w:lang w:val="en-GB"/>
        </w:rPr>
        <w:t>: Organisms that disrupt native ecosystems and agricultural productivity.</w:t>
      </w:r>
    </w:p>
    <w:p w14:paraId="546C4109" w14:textId="4E8FDE31" w:rsidR="007674BB" w:rsidRPr="007674BB" w:rsidRDefault="007674BB" w:rsidP="007674BB">
      <w:pPr>
        <w:rPr>
          <w:lang w:val="en-GB"/>
        </w:rPr>
      </w:pPr>
    </w:p>
    <w:p w14:paraId="5807EC35" w14:textId="77777777" w:rsidR="007674BB" w:rsidRPr="007674BB" w:rsidRDefault="007674BB" w:rsidP="007674BB">
      <w:pPr>
        <w:rPr>
          <w:b/>
          <w:bCs/>
          <w:lang w:val="en-GB"/>
        </w:rPr>
      </w:pPr>
      <w:r w:rsidRPr="007674BB">
        <w:rPr>
          <w:b/>
          <w:bCs/>
          <w:lang w:val="en-GB"/>
        </w:rPr>
        <w:t>Characteristics of Exogenous Hazards</w:t>
      </w:r>
    </w:p>
    <w:p w14:paraId="42FD8359" w14:textId="77777777" w:rsidR="007674BB" w:rsidRPr="007674BB" w:rsidRDefault="007674BB" w:rsidP="007674BB">
      <w:pPr>
        <w:rPr>
          <w:lang w:val="en-GB"/>
        </w:rPr>
      </w:pPr>
      <w:r w:rsidRPr="007674BB">
        <w:rPr>
          <w:b/>
          <w:bCs/>
          <w:lang w:val="en-GB"/>
        </w:rPr>
        <w:t>Surface Origin</w:t>
      </w:r>
      <w:r w:rsidRPr="007674BB">
        <w:rPr>
          <w:lang w:val="en-GB"/>
        </w:rPr>
        <w:t>: These hazards occur on or above the Earth’s surface.</w:t>
      </w:r>
    </w:p>
    <w:p w14:paraId="12A4BBDC" w14:textId="77777777" w:rsidR="007674BB" w:rsidRPr="007674BB" w:rsidRDefault="007674BB" w:rsidP="007674BB">
      <w:pPr>
        <w:rPr>
          <w:lang w:val="en-GB"/>
        </w:rPr>
      </w:pPr>
      <w:r w:rsidRPr="007674BB">
        <w:rPr>
          <w:b/>
          <w:bCs/>
          <w:lang w:val="en-GB"/>
        </w:rPr>
        <w:t>Climate-Dependent</w:t>
      </w:r>
      <w:r w:rsidRPr="007674BB">
        <w:rPr>
          <w:lang w:val="en-GB"/>
        </w:rPr>
        <w:t>: Many are directly influenced by climate and weather patterns.</w:t>
      </w:r>
    </w:p>
    <w:p w14:paraId="54C7A82F" w14:textId="77777777" w:rsidR="007674BB" w:rsidRPr="007674BB" w:rsidRDefault="007674BB" w:rsidP="007674BB">
      <w:pPr>
        <w:rPr>
          <w:lang w:val="en-GB"/>
        </w:rPr>
      </w:pPr>
      <w:r w:rsidRPr="007674BB">
        <w:rPr>
          <w:b/>
          <w:bCs/>
          <w:lang w:val="en-GB"/>
        </w:rPr>
        <w:t>Frequent Occurrence</w:t>
      </w:r>
      <w:r w:rsidRPr="007674BB">
        <w:rPr>
          <w:lang w:val="en-GB"/>
        </w:rPr>
        <w:t>: Especially in vulnerable regions with seasonal variations (e.g., monsoons, hurricanes).</w:t>
      </w:r>
    </w:p>
    <w:p w14:paraId="0A8BF4EF" w14:textId="77777777" w:rsidR="007674BB" w:rsidRPr="007674BB" w:rsidRDefault="007674BB" w:rsidP="007674BB">
      <w:pPr>
        <w:rPr>
          <w:lang w:val="en-GB"/>
        </w:rPr>
      </w:pPr>
      <w:r w:rsidRPr="007674BB">
        <w:rPr>
          <w:b/>
          <w:bCs/>
          <w:lang w:val="en-GB"/>
        </w:rPr>
        <w:t>High Human Influence</w:t>
      </w:r>
      <w:r w:rsidRPr="007674BB">
        <w:rPr>
          <w:lang w:val="en-GB"/>
        </w:rPr>
        <w:t>: Human activities such as deforestation, urbanization, and industrialization can exacerbate these hazards.</w:t>
      </w:r>
    </w:p>
    <w:p w14:paraId="364030D8" w14:textId="77777777" w:rsidR="007674BB" w:rsidRPr="007674BB" w:rsidRDefault="007674BB" w:rsidP="007674BB">
      <w:pPr>
        <w:rPr>
          <w:lang w:val="en-GB"/>
        </w:rPr>
      </w:pPr>
      <w:r w:rsidRPr="007674BB">
        <w:rPr>
          <w:b/>
          <w:bCs/>
          <w:lang w:val="en-GB"/>
        </w:rPr>
        <w:t>Variable Intensity</w:t>
      </w:r>
      <w:r w:rsidRPr="007674BB">
        <w:rPr>
          <w:lang w:val="en-GB"/>
        </w:rPr>
        <w:t>: Ranges from minor disturbances to large-scale disasters.</w:t>
      </w:r>
    </w:p>
    <w:p w14:paraId="579E94E6" w14:textId="004BD15A" w:rsidR="007674BB" w:rsidRPr="007674BB" w:rsidRDefault="007674BB" w:rsidP="007674BB">
      <w:pPr>
        <w:rPr>
          <w:lang w:val="en-GB"/>
        </w:rPr>
      </w:pPr>
    </w:p>
    <w:p w14:paraId="79C331DD" w14:textId="77777777" w:rsidR="007674BB" w:rsidRPr="007674BB" w:rsidRDefault="007674BB" w:rsidP="007674BB">
      <w:pPr>
        <w:rPr>
          <w:b/>
          <w:bCs/>
          <w:lang w:val="en-GB"/>
        </w:rPr>
      </w:pPr>
      <w:r w:rsidRPr="007674BB">
        <w:rPr>
          <w:b/>
          <w:bCs/>
          <w:lang w:val="en-GB"/>
        </w:rPr>
        <w:t>Impacts of Exogenous Hazards</w:t>
      </w:r>
    </w:p>
    <w:p w14:paraId="505CE438" w14:textId="77777777" w:rsidR="007674BB" w:rsidRPr="007674BB" w:rsidRDefault="007674BB" w:rsidP="007674BB">
      <w:pPr>
        <w:rPr>
          <w:lang w:val="en-GB"/>
        </w:rPr>
      </w:pPr>
      <w:r w:rsidRPr="007674BB">
        <w:rPr>
          <w:b/>
          <w:bCs/>
          <w:lang w:val="en-GB"/>
        </w:rPr>
        <w:t>Environmental Damage</w:t>
      </w:r>
      <w:r w:rsidRPr="007674BB">
        <w:rPr>
          <w:lang w:val="en-GB"/>
        </w:rPr>
        <w:t>: Soil erosion, habitat destruction, and loss of biodiversity.</w:t>
      </w:r>
    </w:p>
    <w:p w14:paraId="16AC18C8" w14:textId="77777777" w:rsidR="007674BB" w:rsidRPr="007674BB" w:rsidRDefault="007674BB" w:rsidP="007674BB">
      <w:pPr>
        <w:rPr>
          <w:lang w:val="en-GB"/>
        </w:rPr>
      </w:pPr>
      <w:r w:rsidRPr="007674BB">
        <w:rPr>
          <w:b/>
          <w:bCs/>
          <w:lang w:val="en-GB"/>
        </w:rPr>
        <w:t>Economic Losses</w:t>
      </w:r>
      <w:r w:rsidRPr="007674BB">
        <w:rPr>
          <w:lang w:val="en-GB"/>
        </w:rPr>
        <w:t>: Agriculture, infrastructure, and housing are frequently affected.</w:t>
      </w:r>
    </w:p>
    <w:p w14:paraId="633F5B5D" w14:textId="77777777" w:rsidR="007674BB" w:rsidRPr="007674BB" w:rsidRDefault="007674BB" w:rsidP="007674BB">
      <w:pPr>
        <w:rPr>
          <w:lang w:val="en-GB"/>
        </w:rPr>
      </w:pPr>
      <w:r w:rsidRPr="007674BB">
        <w:rPr>
          <w:b/>
          <w:bCs/>
          <w:lang w:val="en-GB"/>
        </w:rPr>
        <w:t>Health Crises</w:t>
      </w:r>
      <w:r w:rsidRPr="007674BB">
        <w:rPr>
          <w:lang w:val="en-GB"/>
        </w:rPr>
        <w:t>: Waterborne diseases after floods, respiratory issues after wildfires.</w:t>
      </w:r>
    </w:p>
    <w:p w14:paraId="10A0ED28" w14:textId="77777777" w:rsidR="007674BB" w:rsidRPr="007674BB" w:rsidRDefault="007674BB" w:rsidP="007674BB">
      <w:pPr>
        <w:rPr>
          <w:lang w:val="en-GB"/>
        </w:rPr>
      </w:pPr>
      <w:r w:rsidRPr="007674BB">
        <w:rPr>
          <w:b/>
          <w:bCs/>
          <w:lang w:val="en-GB"/>
        </w:rPr>
        <w:lastRenderedPageBreak/>
        <w:t>Displacement</w:t>
      </w:r>
      <w:r w:rsidRPr="007674BB">
        <w:rPr>
          <w:lang w:val="en-GB"/>
        </w:rPr>
        <w:t>: Communities often have to relocate after recurring floods or droughts.</w:t>
      </w:r>
    </w:p>
    <w:p w14:paraId="08B6E05E" w14:textId="77777777" w:rsidR="007674BB" w:rsidRPr="007674BB" w:rsidRDefault="007674BB" w:rsidP="007674BB">
      <w:pPr>
        <w:rPr>
          <w:lang w:val="en-GB"/>
        </w:rPr>
      </w:pPr>
      <w:r w:rsidRPr="007674BB">
        <w:rPr>
          <w:b/>
          <w:bCs/>
          <w:lang w:val="en-GB"/>
        </w:rPr>
        <w:t>Disruption of Services</w:t>
      </w:r>
      <w:r w:rsidRPr="007674BB">
        <w:rPr>
          <w:lang w:val="en-GB"/>
        </w:rPr>
        <w:t>: Electricity, communication, and transportation systems may collapse temporarily.</w:t>
      </w:r>
    </w:p>
    <w:p w14:paraId="6ACA188A" w14:textId="77AB0B1C" w:rsidR="007674BB" w:rsidRPr="007674BB" w:rsidRDefault="007674BB" w:rsidP="007674BB">
      <w:pPr>
        <w:rPr>
          <w:lang w:val="en-GB"/>
        </w:rPr>
      </w:pPr>
    </w:p>
    <w:p w14:paraId="661C4E48" w14:textId="77777777" w:rsidR="007674BB" w:rsidRPr="007674BB" w:rsidRDefault="007674BB" w:rsidP="007674BB">
      <w:pPr>
        <w:rPr>
          <w:b/>
          <w:bCs/>
          <w:lang w:val="en-GB"/>
        </w:rPr>
      </w:pPr>
      <w:r w:rsidRPr="007674BB">
        <w:rPr>
          <w:b/>
          <w:bCs/>
          <w:lang w:val="en-GB"/>
        </w:rPr>
        <w:t>Examples of Exogenous Hazards</w:t>
      </w:r>
    </w:p>
    <w:p w14:paraId="66F40C93" w14:textId="77777777" w:rsidR="007674BB" w:rsidRPr="007674BB" w:rsidRDefault="007674BB" w:rsidP="007674BB">
      <w:pPr>
        <w:rPr>
          <w:lang w:val="en-GB"/>
        </w:rPr>
      </w:pPr>
      <w:r w:rsidRPr="007674BB">
        <w:rPr>
          <w:b/>
          <w:bCs/>
          <w:lang w:val="en-GB"/>
        </w:rPr>
        <w:t>2019 Cyclone Fani in India</w:t>
      </w:r>
      <w:r w:rsidRPr="007674BB">
        <w:rPr>
          <w:lang w:val="en-GB"/>
        </w:rPr>
        <w:t>: A powerful tropical cyclone that caused widespread damage in Odisha.</w:t>
      </w:r>
    </w:p>
    <w:p w14:paraId="3B935D3D" w14:textId="77777777" w:rsidR="007674BB" w:rsidRPr="007674BB" w:rsidRDefault="007674BB" w:rsidP="007674BB">
      <w:pPr>
        <w:rPr>
          <w:lang w:val="en-GB"/>
        </w:rPr>
      </w:pPr>
      <w:r w:rsidRPr="007674BB">
        <w:rPr>
          <w:b/>
          <w:bCs/>
          <w:lang w:val="en-GB"/>
        </w:rPr>
        <w:t>2020 Australian Bushfires</w:t>
      </w:r>
      <w:r w:rsidRPr="007674BB">
        <w:rPr>
          <w:lang w:val="en-GB"/>
        </w:rPr>
        <w:t>: Massive wildfires driven by dry winds and high temperatures.</w:t>
      </w:r>
    </w:p>
    <w:p w14:paraId="1F6CADFA" w14:textId="77777777" w:rsidR="007674BB" w:rsidRPr="007674BB" w:rsidRDefault="007674BB" w:rsidP="007674BB">
      <w:pPr>
        <w:rPr>
          <w:lang w:val="en-GB"/>
        </w:rPr>
      </w:pPr>
      <w:r w:rsidRPr="007674BB">
        <w:rPr>
          <w:b/>
          <w:bCs/>
          <w:lang w:val="en-GB"/>
        </w:rPr>
        <w:t>2014 Kashmir Floods</w:t>
      </w:r>
      <w:r w:rsidRPr="007674BB">
        <w:rPr>
          <w:lang w:val="en-GB"/>
        </w:rPr>
        <w:t>: Resulted from unprecedented rainfall and poor drainage infrastructure.</w:t>
      </w:r>
    </w:p>
    <w:p w14:paraId="275B07DE" w14:textId="77777777" w:rsidR="007674BB" w:rsidRPr="007674BB" w:rsidRDefault="007674BB" w:rsidP="007674BB">
      <w:pPr>
        <w:rPr>
          <w:lang w:val="en-GB"/>
        </w:rPr>
      </w:pPr>
      <w:r w:rsidRPr="007674BB">
        <w:rPr>
          <w:b/>
          <w:bCs/>
          <w:lang w:val="en-GB"/>
        </w:rPr>
        <w:t>European Heatwaves (2003 and 2022)</w:t>
      </w:r>
      <w:r w:rsidRPr="007674BB">
        <w:rPr>
          <w:lang w:val="en-GB"/>
        </w:rPr>
        <w:t>: High death tolls and agricultural damage due to record-breaking temperatures.</w:t>
      </w:r>
    </w:p>
    <w:p w14:paraId="6A49A464" w14:textId="77D631D2" w:rsidR="007674BB" w:rsidRPr="007674BB" w:rsidRDefault="007674BB" w:rsidP="007674BB">
      <w:pPr>
        <w:rPr>
          <w:lang w:val="en-GB"/>
        </w:rPr>
      </w:pPr>
    </w:p>
    <w:p w14:paraId="26347AE1" w14:textId="77777777" w:rsidR="007674BB" w:rsidRPr="007674BB" w:rsidRDefault="007674BB" w:rsidP="007674BB">
      <w:pPr>
        <w:rPr>
          <w:b/>
          <w:bCs/>
          <w:lang w:val="en-GB"/>
        </w:rPr>
      </w:pPr>
      <w:r w:rsidRPr="007674BB">
        <w:rPr>
          <w:b/>
          <w:bCs/>
          <w:lang w:val="en-GB"/>
        </w:rPr>
        <w:t>Management of Exogenous Hazards</w:t>
      </w:r>
    </w:p>
    <w:p w14:paraId="465AC874" w14:textId="77777777" w:rsidR="007674BB" w:rsidRPr="007674BB" w:rsidRDefault="007674BB" w:rsidP="007674BB">
      <w:pPr>
        <w:rPr>
          <w:lang w:val="en-GB"/>
        </w:rPr>
      </w:pPr>
      <w:r w:rsidRPr="007674BB">
        <w:rPr>
          <w:b/>
          <w:bCs/>
          <w:lang w:val="en-GB"/>
        </w:rPr>
        <w:t>Early Warning Systems</w:t>
      </w:r>
      <w:r w:rsidRPr="007674BB">
        <w:rPr>
          <w:lang w:val="en-GB"/>
        </w:rPr>
        <w:t>: Satellites, Doppler radars, and meteorological forecasting.</w:t>
      </w:r>
    </w:p>
    <w:p w14:paraId="23C8E541" w14:textId="77777777" w:rsidR="007674BB" w:rsidRPr="007674BB" w:rsidRDefault="007674BB" w:rsidP="007674BB">
      <w:pPr>
        <w:rPr>
          <w:lang w:val="en-GB"/>
        </w:rPr>
      </w:pPr>
      <w:r w:rsidRPr="007674BB">
        <w:rPr>
          <w:b/>
          <w:bCs/>
          <w:lang w:val="en-GB"/>
        </w:rPr>
        <w:t>Disaster-Resilient Infrastructure</w:t>
      </w:r>
      <w:r w:rsidRPr="007674BB">
        <w:rPr>
          <w:lang w:val="en-GB"/>
        </w:rPr>
        <w:t>: Elevated homes in flood-prone areas, fireproof building materials.</w:t>
      </w:r>
    </w:p>
    <w:p w14:paraId="6D0FC3A8" w14:textId="77777777" w:rsidR="007674BB" w:rsidRPr="007674BB" w:rsidRDefault="007674BB" w:rsidP="007674BB">
      <w:pPr>
        <w:rPr>
          <w:lang w:val="en-GB"/>
        </w:rPr>
      </w:pPr>
      <w:r w:rsidRPr="007674BB">
        <w:rPr>
          <w:b/>
          <w:bCs/>
          <w:lang w:val="en-GB"/>
        </w:rPr>
        <w:t>Climate Adaptation Measures</w:t>
      </w:r>
      <w:r w:rsidRPr="007674BB">
        <w:rPr>
          <w:lang w:val="en-GB"/>
        </w:rPr>
        <w:t>: Sustainable land use, water conservation, and afforestation.</w:t>
      </w:r>
    </w:p>
    <w:p w14:paraId="10D1E418" w14:textId="77777777" w:rsidR="007674BB" w:rsidRPr="007674BB" w:rsidRDefault="007674BB" w:rsidP="007674BB">
      <w:pPr>
        <w:rPr>
          <w:lang w:val="en-GB"/>
        </w:rPr>
      </w:pPr>
      <w:r w:rsidRPr="007674BB">
        <w:rPr>
          <w:b/>
          <w:bCs/>
          <w:lang w:val="en-GB"/>
        </w:rPr>
        <w:t>Community Awareness</w:t>
      </w:r>
      <w:r w:rsidRPr="007674BB">
        <w:rPr>
          <w:lang w:val="en-GB"/>
        </w:rPr>
        <w:t>: Disaster preparedness education and training.</w:t>
      </w:r>
    </w:p>
    <w:p w14:paraId="5F281B19" w14:textId="6F424F3B" w:rsidR="007674BB" w:rsidRPr="007674BB" w:rsidRDefault="007674BB" w:rsidP="007674BB">
      <w:pPr>
        <w:rPr>
          <w:lang w:val="en-GB"/>
        </w:rPr>
      </w:pPr>
    </w:p>
    <w:p w14:paraId="20A478A2" w14:textId="77777777" w:rsidR="007674BB" w:rsidRPr="007674BB" w:rsidRDefault="007674BB" w:rsidP="007674BB">
      <w:pPr>
        <w:rPr>
          <w:b/>
          <w:bCs/>
          <w:lang w:val="en-GB"/>
        </w:rPr>
      </w:pPr>
      <w:r w:rsidRPr="007674BB">
        <w:rPr>
          <w:b/>
          <w:bCs/>
          <w:lang w:val="en-GB"/>
        </w:rPr>
        <w:t>Conclusion</w:t>
      </w:r>
    </w:p>
    <w:p w14:paraId="60B49D91" w14:textId="77777777" w:rsidR="007674BB" w:rsidRPr="007674BB" w:rsidRDefault="007674BB" w:rsidP="007674BB">
      <w:pPr>
        <w:rPr>
          <w:lang w:val="en-GB"/>
        </w:rPr>
      </w:pPr>
      <w:r w:rsidRPr="007674BB">
        <w:rPr>
          <w:lang w:val="en-GB"/>
        </w:rPr>
        <w:t>Exogenous hazards are a significant category of environmental threats that stem from natural forces acting externally on the Earth’s surface. They can cause widespread devastation and are becoming more intense and frequent due to climate change and human encroachment on natural landscapes. Effective mitigation requires a multidisciplinary approach, combining science, engineering, policy-making, and local knowledge to protect communities and ecosystems from these potentially devastating events.</w:t>
      </w:r>
    </w:p>
    <w:p w14:paraId="5B48C1D1" w14:textId="77777777" w:rsidR="00C05422" w:rsidRDefault="00000000">
      <w:pPr>
        <w:pStyle w:val="Heading1"/>
      </w:pPr>
      <w:r>
        <w:t>4. Give the reasons for Endogenous hazards.</w:t>
      </w:r>
    </w:p>
    <w:p w14:paraId="2EDCE90D" w14:textId="77777777" w:rsidR="007674BB" w:rsidRPr="007674BB" w:rsidRDefault="007674BB" w:rsidP="007674BB">
      <w:pPr>
        <w:rPr>
          <w:lang w:val="en-GB"/>
        </w:rPr>
      </w:pPr>
      <w:r w:rsidRPr="007674BB">
        <w:rPr>
          <w:b/>
          <w:bCs/>
          <w:lang w:val="en-GB"/>
        </w:rPr>
        <w:t>Endogenous hazards</w:t>
      </w:r>
      <w:r w:rsidRPr="007674BB">
        <w:rPr>
          <w:lang w:val="en-GB"/>
        </w:rPr>
        <w:t xml:space="preserve"> are natural hazards that originate from processes operating </w:t>
      </w:r>
      <w:r w:rsidRPr="007674BB">
        <w:rPr>
          <w:b/>
          <w:bCs/>
          <w:lang w:val="en-GB"/>
        </w:rPr>
        <w:t>within the Earth's interior</w:t>
      </w:r>
      <w:r w:rsidRPr="007674BB">
        <w:rPr>
          <w:lang w:val="en-GB"/>
        </w:rPr>
        <w:t xml:space="preserve">. These internal forces are primarily geological and geophysical in </w:t>
      </w:r>
      <w:r w:rsidRPr="007674BB">
        <w:rPr>
          <w:lang w:val="en-GB"/>
        </w:rPr>
        <w:lastRenderedPageBreak/>
        <w:t>nature and are associated with the Earth's structure, movement of tectonic plates, volcanic activity, and seismic energy. Understanding the reasons behind endogenous hazards is essential for risk mitigation and disaster preparedness, especially in tectonically active regions.</w:t>
      </w:r>
    </w:p>
    <w:p w14:paraId="6BE571EF" w14:textId="5DE673B5" w:rsidR="007674BB" w:rsidRPr="007674BB" w:rsidRDefault="007674BB" w:rsidP="007674BB">
      <w:pPr>
        <w:rPr>
          <w:lang w:val="en-GB"/>
        </w:rPr>
      </w:pPr>
    </w:p>
    <w:p w14:paraId="5C50D256" w14:textId="77777777" w:rsidR="007674BB" w:rsidRPr="007674BB" w:rsidRDefault="007674BB" w:rsidP="007674BB">
      <w:pPr>
        <w:rPr>
          <w:b/>
          <w:bCs/>
          <w:lang w:val="en-GB"/>
        </w:rPr>
      </w:pPr>
      <w:r w:rsidRPr="007674BB">
        <w:rPr>
          <w:b/>
          <w:bCs/>
          <w:lang w:val="en-GB"/>
        </w:rPr>
        <w:t>Definition</w:t>
      </w:r>
    </w:p>
    <w:p w14:paraId="23A21877" w14:textId="77777777" w:rsidR="007674BB" w:rsidRPr="007674BB" w:rsidRDefault="007674BB" w:rsidP="007674BB">
      <w:pPr>
        <w:rPr>
          <w:lang w:val="en-GB"/>
        </w:rPr>
      </w:pPr>
      <w:r w:rsidRPr="007674BB">
        <w:rPr>
          <w:b/>
          <w:bCs/>
          <w:lang w:val="en-GB"/>
        </w:rPr>
        <w:t>Endogenous hazards</w:t>
      </w:r>
      <w:r w:rsidRPr="007674BB">
        <w:rPr>
          <w:lang w:val="en-GB"/>
        </w:rPr>
        <w:t xml:space="preserve"> are those that arise due to internal Earth processes such as:</w:t>
      </w:r>
    </w:p>
    <w:p w14:paraId="1C91644D" w14:textId="77777777" w:rsidR="007674BB" w:rsidRPr="007674BB" w:rsidRDefault="007674BB" w:rsidP="007674BB">
      <w:pPr>
        <w:rPr>
          <w:lang w:val="en-GB"/>
        </w:rPr>
      </w:pPr>
      <w:r w:rsidRPr="007674BB">
        <w:rPr>
          <w:lang w:val="en-GB"/>
        </w:rPr>
        <w:t>Plate tectonics</w:t>
      </w:r>
    </w:p>
    <w:p w14:paraId="10C19400" w14:textId="77777777" w:rsidR="007674BB" w:rsidRPr="007674BB" w:rsidRDefault="007674BB" w:rsidP="007674BB">
      <w:pPr>
        <w:rPr>
          <w:lang w:val="en-GB"/>
        </w:rPr>
      </w:pPr>
      <w:r w:rsidRPr="007674BB">
        <w:rPr>
          <w:lang w:val="en-GB"/>
        </w:rPr>
        <w:t>Magma movement</w:t>
      </w:r>
    </w:p>
    <w:p w14:paraId="6D57760D" w14:textId="77777777" w:rsidR="007674BB" w:rsidRPr="007674BB" w:rsidRDefault="007674BB" w:rsidP="007674BB">
      <w:pPr>
        <w:rPr>
          <w:lang w:val="en-GB"/>
        </w:rPr>
      </w:pPr>
      <w:r w:rsidRPr="007674BB">
        <w:rPr>
          <w:lang w:val="en-GB"/>
        </w:rPr>
        <w:t>Seismic activity</w:t>
      </w:r>
    </w:p>
    <w:p w14:paraId="4F58B773" w14:textId="77777777" w:rsidR="007674BB" w:rsidRPr="007674BB" w:rsidRDefault="007674BB" w:rsidP="007674BB">
      <w:pPr>
        <w:rPr>
          <w:lang w:val="en-GB"/>
        </w:rPr>
      </w:pPr>
      <w:r w:rsidRPr="007674BB">
        <w:rPr>
          <w:lang w:val="en-GB"/>
        </w:rPr>
        <w:t>Geological faulting</w:t>
      </w:r>
    </w:p>
    <w:p w14:paraId="198291D1" w14:textId="77777777" w:rsidR="007674BB" w:rsidRPr="007674BB" w:rsidRDefault="007674BB" w:rsidP="007674BB">
      <w:pPr>
        <w:rPr>
          <w:lang w:val="en-GB"/>
        </w:rPr>
      </w:pPr>
      <w:r w:rsidRPr="007674BB">
        <w:rPr>
          <w:lang w:val="en-GB"/>
        </w:rPr>
        <w:t xml:space="preserve">These hazards include earthquakes, volcanic eruptions, tsunamis (when caused by underwater earthquakes), and mountain-building processes. They are contrasted with </w:t>
      </w:r>
      <w:r w:rsidRPr="007674BB">
        <w:rPr>
          <w:b/>
          <w:bCs/>
          <w:lang w:val="en-GB"/>
        </w:rPr>
        <w:t>exogenous hazards</w:t>
      </w:r>
      <w:r w:rsidRPr="007674BB">
        <w:rPr>
          <w:lang w:val="en-GB"/>
        </w:rPr>
        <w:t>, which occur due to surface or atmospheric forces.</w:t>
      </w:r>
    </w:p>
    <w:p w14:paraId="4120CD00" w14:textId="6CF1C888" w:rsidR="007674BB" w:rsidRPr="007674BB" w:rsidRDefault="007674BB" w:rsidP="007674BB">
      <w:pPr>
        <w:rPr>
          <w:lang w:val="en-GB"/>
        </w:rPr>
      </w:pPr>
    </w:p>
    <w:p w14:paraId="22655D2E" w14:textId="77777777" w:rsidR="007674BB" w:rsidRPr="007674BB" w:rsidRDefault="007674BB" w:rsidP="007674BB">
      <w:pPr>
        <w:rPr>
          <w:b/>
          <w:bCs/>
          <w:lang w:val="en-GB"/>
        </w:rPr>
      </w:pPr>
      <w:r w:rsidRPr="007674BB">
        <w:rPr>
          <w:b/>
          <w:bCs/>
          <w:lang w:val="en-GB"/>
        </w:rPr>
        <w:t>Key Reasons for Endogenous Hazards</w:t>
      </w:r>
    </w:p>
    <w:p w14:paraId="25B481EF" w14:textId="77777777" w:rsidR="007674BB" w:rsidRPr="007674BB" w:rsidRDefault="007674BB" w:rsidP="007674BB">
      <w:pPr>
        <w:rPr>
          <w:b/>
          <w:bCs/>
          <w:lang w:val="en-GB"/>
        </w:rPr>
      </w:pPr>
      <w:r w:rsidRPr="007674BB">
        <w:rPr>
          <w:b/>
          <w:bCs/>
          <w:lang w:val="en-GB"/>
        </w:rPr>
        <w:t>1. Plate Tectonics</w:t>
      </w:r>
    </w:p>
    <w:p w14:paraId="18E96799" w14:textId="77777777" w:rsidR="007674BB" w:rsidRPr="007674BB" w:rsidRDefault="007674BB" w:rsidP="007674BB">
      <w:pPr>
        <w:rPr>
          <w:lang w:val="en-GB"/>
        </w:rPr>
      </w:pPr>
      <w:r w:rsidRPr="007674BB">
        <w:rPr>
          <w:lang w:val="en-GB"/>
        </w:rPr>
        <w:t>The Earth's lithosphere (outer shell) is broken into several large and small tectonic plates. These plates "float" on the semi-fluid asthenosphere beneath them and move slowly over geological time.</w:t>
      </w:r>
    </w:p>
    <w:p w14:paraId="4D380DC8" w14:textId="77777777" w:rsidR="007674BB" w:rsidRPr="007674BB" w:rsidRDefault="007674BB" w:rsidP="007674BB">
      <w:pPr>
        <w:rPr>
          <w:lang w:val="en-GB"/>
        </w:rPr>
      </w:pPr>
      <w:r w:rsidRPr="007674BB">
        <w:rPr>
          <w:b/>
          <w:bCs/>
          <w:lang w:val="en-GB"/>
        </w:rPr>
        <w:t>Divergent Boundaries</w:t>
      </w:r>
      <w:r w:rsidRPr="007674BB">
        <w:rPr>
          <w:lang w:val="en-GB"/>
        </w:rPr>
        <w:t>: Plates move apart (e.g., Mid-Atlantic Ridge), creating rift valleys and causing volcanic activity.</w:t>
      </w:r>
    </w:p>
    <w:p w14:paraId="7A758A25" w14:textId="77777777" w:rsidR="007674BB" w:rsidRPr="007674BB" w:rsidRDefault="007674BB" w:rsidP="007674BB">
      <w:pPr>
        <w:rPr>
          <w:lang w:val="en-GB"/>
        </w:rPr>
      </w:pPr>
      <w:r w:rsidRPr="007674BB">
        <w:rPr>
          <w:b/>
          <w:bCs/>
          <w:lang w:val="en-GB"/>
        </w:rPr>
        <w:t>Convergent Boundaries</w:t>
      </w:r>
      <w:r w:rsidRPr="007674BB">
        <w:rPr>
          <w:lang w:val="en-GB"/>
        </w:rPr>
        <w:t>: Plates collide (e.g., Himalayas), causing mountain formation, deep-sea trenches, and earthquakes.</w:t>
      </w:r>
    </w:p>
    <w:p w14:paraId="0A419B24" w14:textId="77777777" w:rsidR="007674BB" w:rsidRPr="007674BB" w:rsidRDefault="007674BB" w:rsidP="007674BB">
      <w:pPr>
        <w:rPr>
          <w:lang w:val="en-GB"/>
        </w:rPr>
      </w:pPr>
      <w:r w:rsidRPr="007674BB">
        <w:rPr>
          <w:b/>
          <w:bCs/>
          <w:lang w:val="en-GB"/>
        </w:rPr>
        <w:t>Transform Boundaries</w:t>
      </w:r>
      <w:r w:rsidRPr="007674BB">
        <w:rPr>
          <w:lang w:val="en-GB"/>
        </w:rPr>
        <w:t>: Plates slide past each other (e.g., San Andreas Fault), causing shearing forces and earthquakes.</w:t>
      </w:r>
    </w:p>
    <w:p w14:paraId="11E9648F" w14:textId="77777777" w:rsidR="007674BB" w:rsidRPr="007674BB" w:rsidRDefault="007674BB" w:rsidP="007674BB">
      <w:pPr>
        <w:rPr>
          <w:lang w:val="en-GB"/>
        </w:rPr>
      </w:pPr>
      <w:r w:rsidRPr="007674BB">
        <w:rPr>
          <w:lang w:val="en-GB"/>
        </w:rPr>
        <w:t>These plate movements generate enormous pressure and energy within the Earth, which is released as seismic and volcanic activity—key triggers of endogenous hazards.</w:t>
      </w:r>
    </w:p>
    <w:p w14:paraId="41C3896E" w14:textId="77777777" w:rsidR="007674BB" w:rsidRPr="007674BB" w:rsidRDefault="007674BB" w:rsidP="007674BB">
      <w:pPr>
        <w:rPr>
          <w:b/>
          <w:bCs/>
          <w:lang w:val="en-GB"/>
        </w:rPr>
      </w:pPr>
      <w:r w:rsidRPr="007674BB">
        <w:rPr>
          <w:b/>
          <w:bCs/>
          <w:lang w:val="en-GB"/>
        </w:rPr>
        <w:t>2. Seismic Activity (Earthquakes)</w:t>
      </w:r>
    </w:p>
    <w:p w14:paraId="057C25BE" w14:textId="77777777" w:rsidR="007674BB" w:rsidRPr="007674BB" w:rsidRDefault="007674BB" w:rsidP="007674BB">
      <w:pPr>
        <w:rPr>
          <w:lang w:val="en-GB"/>
        </w:rPr>
      </w:pPr>
      <w:r w:rsidRPr="007674BB">
        <w:rPr>
          <w:b/>
          <w:bCs/>
          <w:lang w:val="en-GB"/>
        </w:rPr>
        <w:lastRenderedPageBreak/>
        <w:t>Stress Accumulation and Release</w:t>
      </w:r>
      <w:r w:rsidRPr="007674BB">
        <w:rPr>
          <w:lang w:val="en-GB"/>
        </w:rPr>
        <w:t>: As tectonic plates move, stress builds up along fault lines. When the stress exceeds the strength of rocks, it is released in the form of seismic waves, causing an earthquake.</w:t>
      </w:r>
    </w:p>
    <w:p w14:paraId="06C0A944" w14:textId="77777777" w:rsidR="007674BB" w:rsidRPr="007674BB" w:rsidRDefault="007674BB" w:rsidP="007674BB">
      <w:pPr>
        <w:rPr>
          <w:lang w:val="en-GB"/>
        </w:rPr>
      </w:pPr>
      <w:r w:rsidRPr="007674BB">
        <w:rPr>
          <w:b/>
          <w:bCs/>
          <w:lang w:val="en-GB"/>
        </w:rPr>
        <w:t>Types of Faults</w:t>
      </w:r>
      <w:r w:rsidRPr="007674BB">
        <w:rPr>
          <w:lang w:val="en-GB"/>
        </w:rPr>
        <w:t>: Normal, reverse, and strike-slip faults are associated with different tectonic forces (tension, compression, and shear).</w:t>
      </w:r>
    </w:p>
    <w:p w14:paraId="282A54DF" w14:textId="77777777" w:rsidR="007674BB" w:rsidRPr="007674BB" w:rsidRDefault="007674BB" w:rsidP="007674BB">
      <w:pPr>
        <w:rPr>
          <w:lang w:val="en-GB"/>
        </w:rPr>
      </w:pPr>
      <w:r w:rsidRPr="007674BB">
        <w:rPr>
          <w:b/>
          <w:bCs/>
          <w:lang w:val="en-GB"/>
        </w:rPr>
        <w:t>Subduction Zones</w:t>
      </w:r>
      <w:r w:rsidRPr="007674BB">
        <w:rPr>
          <w:lang w:val="en-GB"/>
        </w:rPr>
        <w:t>: One plate moves under another, generating mega-thrust earthquakes (e.g., Japan, Chile).</w:t>
      </w:r>
    </w:p>
    <w:p w14:paraId="7B06A734" w14:textId="77777777" w:rsidR="007674BB" w:rsidRPr="007674BB" w:rsidRDefault="007674BB" w:rsidP="007674BB">
      <w:pPr>
        <w:rPr>
          <w:b/>
          <w:bCs/>
          <w:lang w:val="en-GB"/>
        </w:rPr>
      </w:pPr>
      <w:r w:rsidRPr="007674BB">
        <w:rPr>
          <w:b/>
          <w:bCs/>
          <w:lang w:val="en-GB"/>
        </w:rPr>
        <w:t>3. Volcanic Activity</w:t>
      </w:r>
    </w:p>
    <w:p w14:paraId="49497EEF" w14:textId="77777777" w:rsidR="007674BB" w:rsidRPr="007674BB" w:rsidRDefault="007674BB" w:rsidP="007674BB">
      <w:pPr>
        <w:rPr>
          <w:lang w:val="en-GB"/>
        </w:rPr>
      </w:pPr>
      <w:r w:rsidRPr="007674BB">
        <w:rPr>
          <w:b/>
          <w:bCs/>
          <w:lang w:val="en-GB"/>
        </w:rPr>
        <w:t>Magma Movement</w:t>
      </w:r>
      <w:r w:rsidRPr="007674BB">
        <w:rPr>
          <w:lang w:val="en-GB"/>
        </w:rPr>
        <w:t>: When magma from the Earth's mantle moves upward through cracks in the crust, it may erupt as lava, ash, and gases. This leads to volcanic eruptions.</w:t>
      </w:r>
    </w:p>
    <w:p w14:paraId="23977935" w14:textId="77777777" w:rsidR="007674BB" w:rsidRPr="007674BB" w:rsidRDefault="007674BB" w:rsidP="007674BB">
      <w:pPr>
        <w:rPr>
          <w:lang w:val="en-GB"/>
        </w:rPr>
      </w:pPr>
      <w:r w:rsidRPr="007674BB">
        <w:rPr>
          <w:b/>
          <w:bCs/>
          <w:lang w:val="en-GB"/>
        </w:rPr>
        <w:t>Hotspots</w:t>
      </w:r>
      <w:r w:rsidRPr="007674BB">
        <w:rPr>
          <w:lang w:val="en-GB"/>
        </w:rPr>
        <w:t>: Certain areas have constant magma activity (e.g., Hawaii, Yellowstone), independent of plate boundaries.</w:t>
      </w:r>
    </w:p>
    <w:p w14:paraId="0511ACB1" w14:textId="77777777" w:rsidR="007674BB" w:rsidRPr="007674BB" w:rsidRDefault="007674BB" w:rsidP="007674BB">
      <w:pPr>
        <w:rPr>
          <w:lang w:val="en-GB"/>
        </w:rPr>
      </w:pPr>
      <w:r w:rsidRPr="007674BB">
        <w:rPr>
          <w:b/>
          <w:bCs/>
          <w:lang w:val="en-GB"/>
        </w:rPr>
        <w:t>Pressure Build-up</w:t>
      </w:r>
      <w:r w:rsidRPr="007674BB">
        <w:rPr>
          <w:lang w:val="en-GB"/>
        </w:rPr>
        <w:t>: Accumulation of gas pressure in magma chambers often triggers explosive eruptions.</w:t>
      </w:r>
    </w:p>
    <w:p w14:paraId="121AABE4" w14:textId="77777777" w:rsidR="007674BB" w:rsidRPr="007674BB" w:rsidRDefault="007674BB" w:rsidP="007674BB">
      <w:pPr>
        <w:rPr>
          <w:b/>
          <w:bCs/>
          <w:lang w:val="en-GB"/>
        </w:rPr>
      </w:pPr>
      <w:r w:rsidRPr="007674BB">
        <w:rPr>
          <w:b/>
          <w:bCs/>
          <w:lang w:val="en-GB"/>
        </w:rPr>
        <w:t>4. Isostatic Adjustments</w:t>
      </w:r>
    </w:p>
    <w:p w14:paraId="2440F60A" w14:textId="77777777" w:rsidR="007674BB" w:rsidRPr="007674BB" w:rsidRDefault="007674BB" w:rsidP="007674BB">
      <w:pPr>
        <w:rPr>
          <w:lang w:val="en-GB"/>
        </w:rPr>
      </w:pPr>
      <w:r w:rsidRPr="007674BB">
        <w:rPr>
          <w:lang w:val="en-GB"/>
        </w:rPr>
        <w:t>The Earth’s crust responds to changes in weight (e.g., glacier melting or sediment accumulation).</w:t>
      </w:r>
    </w:p>
    <w:p w14:paraId="6B2B978D" w14:textId="77777777" w:rsidR="007674BB" w:rsidRPr="007674BB" w:rsidRDefault="007674BB" w:rsidP="007674BB">
      <w:pPr>
        <w:rPr>
          <w:lang w:val="en-GB"/>
        </w:rPr>
      </w:pPr>
      <w:r w:rsidRPr="007674BB">
        <w:rPr>
          <w:lang w:val="en-GB"/>
        </w:rPr>
        <w:t>These adjustments cause vertical movements, which can result in earthquakes or even local subsidence or uplift of land.</w:t>
      </w:r>
    </w:p>
    <w:p w14:paraId="0261E5BA" w14:textId="77777777" w:rsidR="007674BB" w:rsidRPr="007674BB" w:rsidRDefault="007674BB" w:rsidP="007674BB">
      <w:pPr>
        <w:rPr>
          <w:b/>
          <w:bCs/>
          <w:lang w:val="en-GB"/>
        </w:rPr>
      </w:pPr>
      <w:r w:rsidRPr="007674BB">
        <w:rPr>
          <w:b/>
          <w:bCs/>
          <w:lang w:val="en-GB"/>
        </w:rPr>
        <w:t>5. Mantle Convection</w:t>
      </w:r>
    </w:p>
    <w:p w14:paraId="00B6BA76" w14:textId="77777777" w:rsidR="007674BB" w:rsidRPr="007674BB" w:rsidRDefault="007674BB" w:rsidP="007674BB">
      <w:pPr>
        <w:rPr>
          <w:lang w:val="en-GB"/>
        </w:rPr>
      </w:pPr>
      <w:r w:rsidRPr="007674BB">
        <w:rPr>
          <w:lang w:val="en-GB"/>
        </w:rPr>
        <w:t>The Earth’s mantle experiences slow convection currents due to the heat generated by the decay of radioactive materials in the core.</w:t>
      </w:r>
    </w:p>
    <w:p w14:paraId="7D1BE295" w14:textId="77777777" w:rsidR="007674BB" w:rsidRPr="007674BB" w:rsidRDefault="007674BB" w:rsidP="007674BB">
      <w:pPr>
        <w:rPr>
          <w:lang w:val="en-GB"/>
        </w:rPr>
      </w:pPr>
      <w:r w:rsidRPr="007674BB">
        <w:rPr>
          <w:lang w:val="en-GB"/>
        </w:rPr>
        <w:t>These currents drive the movement of tectonic plates and contribute to the occurrence of earthquakes and volcanic eruptions.</w:t>
      </w:r>
    </w:p>
    <w:p w14:paraId="31D07B4A" w14:textId="77777777" w:rsidR="007674BB" w:rsidRPr="007674BB" w:rsidRDefault="007674BB" w:rsidP="007674BB">
      <w:pPr>
        <w:rPr>
          <w:b/>
          <w:bCs/>
          <w:lang w:val="en-GB"/>
        </w:rPr>
      </w:pPr>
      <w:r w:rsidRPr="007674BB">
        <w:rPr>
          <w:b/>
          <w:bCs/>
          <w:lang w:val="en-GB"/>
        </w:rPr>
        <w:t>6. Geothermal Energy Release</w:t>
      </w:r>
    </w:p>
    <w:p w14:paraId="261694C9" w14:textId="77777777" w:rsidR="007674BB" w:rsidRPr="007674BB" w:rsidRDefault="007674BB" w:rsidP="007674BB">
      <w:pPr>
        <w:rPr>
          <w:lang w:val="en-GB"/>
        </w:rPr>
      </w:pPr>
      <w:r w:rsidRPr="007674BB">
        <w:rPr>
          <w:lang w:val="en-GB"/>
        </w:rPr>
        <w:t>The Earth's interior contains immense heat. The escape of this geothermal energy leads to the formation of geysers, hot springs, and volcanic activity.</w:t>
      </w:r>
    </w:p>
    <w:p w14:paraId="4B56A0C3" w14:textId="77777777" w:rsidR="007674BB" w:rsidRPr="007674BB" w:rsidRDefault="007674BB" w:rsidP="007674BB">
      <w:pPr>
        <w:rPr>
          <w:lang w:val="en-GB"/>
        </w:rPr>
      </w:pPr>
      <w:r w:rsidRPr="007674BB">
        <w:rPr>
          <w:lang w:val="en-GB"/>
        </w:rPr>
        <w:t>In geothermal regions, faults and fractures allow hot water and steam to rise to the surface, causing localized hazards.</w:t>
      </w:r>
    </w:p>
    <w:p w14:paraId="55622617" w14:textId="12A70B2F" w:rsidR="007674BB" w:rsidRPr="007674BB" w:rsidRDefault="007674BB" w:rsidP="007674BB">
      <w:pPr>
        <w:rPr>
          <w:lang w:val="en-GB"/>
        </w:rPr>
      </w:pPr>
    </w:p>
    <w:p w14:paraId="315C249C" w14:textId="77777777" w:rsidR="007674BB" w:rsidRPr="007674BB" w:rsidRDefault="007674BB" w:rsidP="007674BB">
      <w:pPr>
        <w:rPr>
          <w:b/>
          <w:bCs/>
          <w:lang w:val="en-GB"/>
        </w:rPr>
      </w:pPr>
      <w:r w:rsidRPr="007674BB">
        <w:rPr>
          <w:b/>
          <w:bCs/>
          <w:lang w:val="en-GB"/>
        </w:rPr>
        <w:t>Examples of Endogenous Hazards</w:t>
      </w:r>
    </w:p>
    <w:p w14:paraId="36F54FDC" w14:textId="77777777" w:rsidR="007674BB" w:rsidRPr="007674BB" w:rsidRDefault="007674BB" w:rsidP="007674BB">
      <w:pPr>
        <w:rPr>
          <w:lang w:val="en-GB"/>
        </w:rPr>
      </w:pPr>
      <w:r w:rsidRPr="007674BB">
        <w:rPr>
          <w:b/>
          <w:bCs/>
          <w:lang w:val="en-GB"/>
        </w:rPr>
        <w:lastRenderedPageBreak/>
        <w:t>Earthquakes</w:t>
      </w:r>
      <w:r w:rsidRPr="007674BB">
        <w:rPr>
          <w:lang w:val="en-GB"/>
        </w:rPr>
        <w:t>: 2011 Japan Earthquake and Tsunami, 2001 Bhuj Earthquake (India)</w:t>
      </w:r>
    </w:p>
    <w:p w14:paraId="7C0586EE" w14:textId="77777777" w:rsidR="007674BB" w:rsidRPr="007674BB" w:rsidRDefault="007674BB" w:rsidP="007674BB">
      <w:pPr>
        <w:rPr>
          <w:lang w:val="en-GB"/>
        </w:rPr>
      </w:pPr>
      <w:r w:rsidRPr="007674BB">
        <w:rPr>
          <w:b/>
          <w:bCs/>
          <w:lang w:val="en-GB"/>
        </w:rPr>
        <w:t>Volcanic Eruptions</w:t>
      </w:r>
      <w:r w:rsidRPr="007674BB">
        <w:rPr>
          <w:lang w:val="en-GB"/>
        </w:rPr>
        <w:t>: Mount Vesuvius (Italy), Mount St. Helens (USA), Krakatoa (Indonesia)</w:t>
      </w:r>
    </w:p>
    <w:p w14:paraId="7B165AC2" w14:textId="77777777" w:rsidR="007674BB" w:rsidRPr="007674BB" w:rsidRDefault="007674BB" w:rsidP="007674BB">
      <w:pPr>
        <w:rPr>
          <w:lang w:val="en-GB"/>
        </w:rPr>
      </w:pPr>
      <w:r w:rsidRPr="007674BB">
        <w:rPr>
          <w:b/>
          <w:bCs/>
          <w:lang w:val="en-GB"/>
        </w:rPr>
        <w:t>Mountain Building</w:t>
      </w:r>
      <w:r w:rsidRPr="007674BB">
        <w:rPr>
          <w:lang w:val="en-GB"/>
        </w:rPr>
        <w:t>: Himalayas formed due to the Indian plate colliding with the Eurasian plate</w:t>
      </w:r>
    </w:p>
    <w:p w14:paraId="23A4BFE3" w14:textId="77777777" w:rsidR="007674BB" w:rsidRPr="007674BB" w:rsidRDefault="007674BB" w:rsidP="007674BB">
      <w:pPr>
        <w:rPr>
          <w:lang w:val="en-GB"/>
        </w:rPr>
      </w:pPr>
      <w:r w:rsidRPr="007674BB">
        <w:rPr>
          <w:b/>
          <w:bCs/>
          <w:lang w:val="en-GB"/>
        </w:rPr>
        <w:t>Underwater Earthquakes</w:t>
      </w:r>
      <w:r w:rsidRPr="007674BB">
        <w:rPr>
          <w:lang w:val="en-GB"/>
        </w:rPr>
        <w:t>: Cause tsunamis, such as the 2004 Indian Ocean Tsunami</w:t>
      </w:r>
    </w:p>
    <w:p w14:paraId="0262213D" w14:textId="2D64D4A1" w:rsidR="007674BB" w:rsidRPr="007674BB" w:rsidRDefault="007674BB" w:rsidP="007674BB">
      <w:pPr>
        <w:rPr>
          <w:lang w:val="en-GB"/>
        </w:rPr>
      </w:pPr>
    </w:p>
    <w:p w14:paraId="09A1D65D" w14:textId="77777777" w:rsidR="007674BB" w:rsidRPr="007674BB" w:rsidRDefault="007674BB" w:rsidP="007674BB">
      <w:pPr>
        <w:rPr>
          <w:b/>
          <w:bCs/>
          <w:lang w:val="en-GB"/>
        </w:rPr>
      </w:pPr>
      <w:r w:rsidRPr="007674BB">
        <w:rPr>
          <w:b/>
          <w:bCs/>
          <w:lang w:val="en-GB"/>
        </w:rPr>
        <w:t>Impact of Endogenous Hazards</w:t>
      </w:r>
    </w:p>
    <w:p w14:paraId="20A95FEB" w14:textId="77777777" w:rsidR="007674BB" w:rsidRPr="007674BB" w:rsidRDefault="007674BB" w:rsidP="007674BB">
      <w:pPr>
        <w:rPr>
          <w:lang w:val="en-GB"/>
        </w:rPr>
      </w:pPr>
      <w:r w:rsidRPr="007674BB">
        <w:rPr>
          <w:b/>
          <w:bCs/>
          <w:lang w:val="en-GB"/>
        </w:rPr>
        <w:t>Loss of Life and Infrastructure</w:t>
      </w:r>
      <w:r w:rsidRPr="007674BB">
        <w:rPr>
          <w:lang w:val="en-GB"/>
        </w:rPr>
        <w:t>: Major earthquakes and eruptions can cause mass casualties, building collapses, and long-term socio-economic damage.</w:t>
      </w:r>
    </w:p>
    <w:p w14:paraId="1CD17256" w14:textId="77777777" w:rsidR="007674BB" w:rsidRPr="007674BB" w:rsidRDefault="007674BB" w:rsidP="007674BB">
      <w:pPr>
        <w:rPr>
          <w:lang w:val="en-GB"/>
        </w:rPr>
      </w:pPr>
      <w:r w:rsidRPr="007674BB">
        <w:rPr>
          <w:b/>
          <w:bCs/>
          <w:lang w:val="en-GB"/>
        </w:rPr>
        <w:t>Landform Changes</w:t>
      </w:r>
      <w:r w:rsidRPr="007674BB">
        <w:rPr>
          <w:lang w:val="en-GB"/>
        </w:rPr>
        <w:t>: Volcanic activity can create islands, alter river courses, or change the landscape drastically.</w:t>
      </w:r>
    </w:p>
    <w:p w14:paraId="2A1C0BC6" w14:textId="77777777" w:rsidR="007674BB" w:rsidRPr="007674BB" w:rsidRDefault="007674BB" w:rsidP="007674BB">
      <w:pPr>
        <w:rPr>
          <w:lang w:val="en-GB"/>
        </w:rPr>
      </w:pPr>
      <w:r w:rsidRPr="007674BB">
        <w:rPr>
          <w:b/>
          <w:bCs/>
          <w:lang w:val="en-GB"/>
        </w:rPr>
        <w:t>Trigger Secondary Disasters</w:t>
      </w:r>
      <w:r w:rsidRPr="007674BB">
        <w:rPr>
          <w:lang w:val="en-GB"/>
        </w:rPr>
        <w:t>: Earthquakes may lead to tsunamis, landslides, or fires.</w:t>
      </w:r>
    </w:p>
    <w:p w14:paraId="10FC6171" w14:textId="77777777" w:rsidR="007674BB" w:rsidRPr="007674BB" w:rsidRDefault="007674BB" w:rsidP="007674BB">
      <w:pPr>
        <w:rPr>
          <w:lang w:val="en-GB"/>
        </w:rPr>
      </w:pPr>
      <w:r w:rsidRPr="007674BB">
        <w:rPr>
          <w:b/>
          <w:bCs/>
          <w:lang w:val="en-GB"/>
        </w:rPr>
        <w:t>Displacement and Migration</w:t>
      </w:r>
      <w:r w:rsidRPr="007674BB">
        <w:rPr>
          <w:lang w:val="en-GB"/>
        </w:rPr>
        <w:t>: Affected populations often have to relocate, sometimes permanently.</w:t>
      </w:r>
    </w:p>
    <w:p w14:paraId="3D32F837" w14:textId="103DF411" w:rsidR="007674BB" w:rsidRPr="007674BB" w:rsidRDefault="007674BB" w:rsidP="007674BB">
      <w:pPr>
        <w:rPr>
          <w:lang w:val="en-GB"/>
        </w:rPr>
      </w:pPr>
    </w:p>
    <w:p w14:paraId="6769351A" w14:textId="77777777" w:rsidR="007674BB" w:rsidRPr="007674BB" w:rsidRDefault="007674BB" w:rsidP="007674BB">
      <w:pPr>
        <w:rPr>
          <w:b/>
          <w:bCs/>
          <w:lang w:val="en-GB"/>
        </w:rPr>
      </w:pPr>
      <w:r w:rsidRPr="007674BB">
        <w:rPr>
          <w:b/>
          <w:bCs/>
          <w:lang w:val="en-GB"/>
        </w:rPr>
        <w:t>Preparedness and Mitigation</w:t>
      </w:r>
    </w:p>
    <w:p w14:paraId="4A2703CE" w14:textId="77777777" w:rsidR="007674BB" w:rsidRPr="007674BB" w:rsidRDefault="007674BB" w:rsidP="007674BB">
      <w:pPr>
        <w:rPr>
          <w:lang w:val="en-GB"/>
        </w:rPr>
      </w:pPr>
      <w:r w:rsidRPr="007674BB">
        <w:rPr>
          <w:b/>
          <w:bCs/>
          <w:lang w:val="en-GB"/>
        </w:rPr>
        <w:t>Seismic Zoning and Risk Mapping</w:t>
      </w:r>
      <w:r w:rsidRPr="007674BB">
        <w:rPr>
          <w:lang w:val="en-GB"/>
        </w:rPr>
        <w:t>: Identifies vulnerable areas.</w:t>
      </w:r>
    </w:p>
    <w:p w14:paraId="55C9DC1D" w14:textId="77777777" w:rsidR="007674BB" w:rsidRPr="007674BB" w:rsidRDefault="007674BB" w:rsidP="007674BB">
      <w:pPr>
        <w:rPr>
          <w:lang w:val="en-GB"/>
        </w:rPr>
      </w:pPr>
      <w:r w:rsidRPr="007674BB">
        <w:rPr>
          <w:b/>
          <w:bCs/>
          <w:lang w:val="en-GB"/>
        </w:rPr>
        <w:t>Building Codes</w:t>
      </w:r>
      <w:r w:rsidRPr="007674BB">
        <w:rPr>
          <w:lang w:val="en-GB"/>
        </w:rPr>
        <w:t>: Structures built to resist seismic activity can prevent collapse.</w:t>
      </w:r>
    </w:p>
    <w:p w14:paraId="3C0E1C0D" w14:textId="77777777" w:rsidR="007674BB" w:rsidRPr="007674BB" w:rsidRDefault="007674BB" w:rsidP="007674BB">
      <w:pPr>
        <w:rPr>
          <w:lang w:val="en-GB"/>
        </w:rPr>
      </w:pPr>
      <w:r w:rsidRPr="007674BB">
        <w:rPr>
          <w:b/>
          <w:bCs/>
          <w:lang w:val="en-GB"/>
        </w:rPr>
        <w:t>Early Warning Systems</w:t>
      </w:r>
      <w:r w:rsidRPr="007674BB">
        <w:rPr>
          <w:lang w:val="en-GB"/>
        </w:rPr>
        <w:t>: Detect precursor events (like tremors or magma movement).</w:t>
      </w:r>
    </w:p>
    <w:p w14:paraId="0456FE8F" w14:textId="77777777" w:rsidR="007674BB" w:rsidRPr="007674BB" w:rsidRDefault="007674BB" w:rsidP="007674BB">
      <w:pPr>
        <w:rPr>
          <w:lang w:val="en-GB"/>
        </w:rPr>
      </w:pPr>
      <w:r w:rsidRPr="007674BB">
        <w:rPr>
          <w:b/>
          <w:bCs/>
          <w:lang w:val="en-GB"/>
        </w:rPr>
        <w:t>Disaster Education</w:t>
      </w:r>
      <w:r w:rsidRPr="007674BB">
        <w:rPr>
          <w:lang w:val="en-GB"/>
        </w:rPr>
        <w:t>: Public awareness campaigns for evacuation and response.</w:t>
      </w:r>
    </w:p>
    <w:p w14:paraId="187073A4" w14:textId="33C8DFE8" w:rsidR="007674BB" w:rsidRPr="007674BB" w:rsidRDefault="007674BB" w:rsidP="007674BB">
      <w:pPr>
        <w:rPr>
          <w:lang w:val="en-GB"/>
        </w:rPr>
      </w:pPr>
    </w:p>
    <w:p w14:paraId="2D111D31" w14:textId="77777777" w:rsidR="007674BB" w:rsidRPr="007674BB" w:rsidRDefault="007674BB" w:rsidP="007674BB">
      <w:pPr>
        <w:rPr>
          <w:b/>
          <w:bCs/>
          <w:lang w:val="en-GB"/>
        </w:rPr>
      </w:pPr>
      <w:r w:rsidRPr="007674BB">
        <w:rPr>
          <w:b/>
          <w:bCs/>
          <w:lang w:val="en-GB"/>
        </w:rPr>
        <w:t>Conclusion</w:t>
      </w:r>
    </w:p>
    <w:p w14:paraId="0499A6A3" w14:textId="77777777" w:rsidR="007674BB" w:rsidRPr="007674BB" w:rsidRDefault="007674BB" w:rsidP="007674BB">
      <w:pPr>
        <w:rPr>
          <w:lang w:val="en-GB"/>
        </w:rPr>
      </w:pPr>
      <w:r w:rsidRPr="007674BB">
        <w:rPr>
          <w:lang w:val="en-GB"/>
        </w:rPr>
        <w:t>Endogenous hazards are a result of the Earth's internal dynamics. While they cannot be prevented, understanding their causes—such as plate tectonics, magma movement, and seismic forces—helps in reducing their impact through preparedness and planning. With advancements in geology, remote sensing, and early-warning technologies, we are increasingly capable of predicting and mitigating the effects of such powerful natural forces.</w:t>
      </w:r>
    </w:p>
    <w:p w14:paraId="6A11DA6D" w14:textId="77777777" w:rsidR="00C05422" w:rsidRDefault="00000000">
      <w:pPr>
        <w:pStyle w:val="Heading1"/>
      </w:pPr>
      <w:r>
        <w:lastRenderedPageBreak/>
        <w:t>5. Explain the hailstorms in detail.</w:t>
      </w:r>
    </w:p>
    <w:p w14:paraId="5A8323A8" w14:textId="77777777" w:rsidR="007674BB" w:rsidRPr="007674BB" w:rsidRDefault="007674BB" w:rsidP="007674BB">
      <w:pPr>
        <w:rPr>
          <w:sz w:val="24"/>
          <w:lang w:val="en-GB"/>
        </w:rPr>
      </w:pPr>
      <w:r w:rsidRPr="007674BB">
        <w:rPr>
          <w:b/>
          <w:bCs/>
          <w:sz w:val="24"/>
          <w:lang w:val="en-GB"/>
        </w:rPr>
        <w:t>Hailstorms</w:t>
      </w:r>
      <w:r w:rsidRPr="007674BB">
        <w:rPr>
          <w:sz w:val="24"/>
          <w:lang w:val="en-GB"/>
        </w:rPr>
        <w:t xml:space="preserve"> are a type of severe weather phenomenon characterized by the fall of lumps or balls of ice, known as </w:t>
      </w:r>
      <w:r w:rsidRPr="007674BB">
        <w:rPr>
          <w:b/>
          <w:bCs/>
          <w:sz w:val="24"/>
          <w:lang w:val="en-GB"/>
        </w:rPr>
        <w:t>hail</w:t>
      </w:r>
      <w:r w:rsidRPr="007674BB">
        <w:rPr>
          <w:sz w:val="24"/>
          <w:lang w:val="en-GB"/>
        </w:rPr>
        <w:t xml:space="preserve">, from cumulonimbus clouds during intense thunderstorms. Unlike snow or sleet, which forms due to temperature conditions, hail forms when </w:t>
      </w:r>
      <w:r w:rsidRPr="007674BB">
        <w:rPr>
          <w:b/>
          <w:bCs/>
          <w:sz w:val="24"/>
          <w:lang w:val="en-GB"/>
        </w:rPr>
        <w:t>strong updrafts in thunderstorms carry water droplets into extremely cold areas of the atmosphere</w:t>
      </w:r>
      <w:r w:rsidRPr="007674BB">
        <w:rPr>
          <w:sz w:val="24"/>
          <w:lang w:val="en-GB"/>
        </w:rPr>
        <w:t>, where they freeze and grow into ice stones before falling to the ground.</w:t>
      </w:r>
    </w:p>
    <w:p w14:paraId="73FBC775" w14:textId="3C4295CF" w:rsidR="007674BB" w:rsidRPr="007674BB" w:rsidRDefault="007674BB" w:rsidP="007674BB">
      <w:pPr>
        <w:rPr>
          <w:sz w:val="24"/>
          <w:lang w:val="en-GB"/>
        </w:rPr>
      </w:pPr>
    </w:p>
    <w:p w14:paraId="1D1FD522" w14:textId="77777777" w:rsidR="007674BB" w:rsidRPr="007674BB" w:rsidRDefault="007674BB" w:rsidP="007674BB">
      <w:pPr>
        <w:rPr>
          <w:b/>
          <w:bCs/>
          <w:sz w:val="24"/>
          <w:lang w:val="en-GB"/>
        </w:rPr>
      </w:pPr>
      <w:r w:rsidRPr="007674BB">
        <w:rPr>
          <w:b/>
          <w:bCs/>
          <w:sz w:val="24"/>
          <w:lang w:val="en-GB"/>
        </w:rPr>
        <w:t>Formation of Hailstorms</w:t>
      </w:r>
    </w:p>
    <w:p w14:paraId="6940361E" w14:textId="77777777" w:rsidR="007674BB" w:rsidRPr="007674BB" w:rsidRDefault="007674BB" w:rsidP="007674BB">
      <w:pPr>
        <w:rPr>
          <w:sz w:val="24"/>
          <w:lang w:val="en-GB"/>
        </w:rPr>
      </w:pPr>
      <w:r w:rsidRPr="007674BB">
        <w:rPr>
          <w:sz w:val="24"/>
          <w:lang w:val="en-GB"/>
        </w:rPr>
        <w:t>Hail formation occurs through a complex interplay of meteorological conditions:</w:t>
      </w:r>
    </w:p>
    <w:p w14:paraId="5F6902A6" w14:textId="77777777" w:rsidR="007674BB" w:rsidRPr="007674BB" w:rsidRDefault="007674BB" w:rsidP="007674BB">
      <w:pPr>
        <w:rPr>
          <w:b/>
          <w:bCs/>
          <w:sz w:val="24"/>
          <w:lang w:val="en-GB"/>
        </w:rPr>
      </w:pPr>
      <w:r w:rsidRPr="007674BB">
        <w:rPr>
          <w:b/>
          <w:bCs/>
          <w:sz w:val="24"/>
          <w:lang w:val="en-GB"/>
        </w:rPr>
        <w:t>1. Presence of Cumulonimbus Clouds</w:t>
      </w:r>
    </w:p>
    <w:p w14:paraId="5A978DC5" w14:textId="77777777" w:rsidR="007674BB" w:rsidRPr="007674BB" w:rsidRDefault="007674BB" w:rsidP="007674BB">
      <w:pPr>
        <w:rPr>
          <w:sz w:val="24"/>
          <w:lang w:val="en-GB"/>
        </w:rPr>
      </w:pPr>
      <w:r w:rsidRPr="007674BB">
        <w:rPr>
          <w:sz w:val="24"/>
          <w:lang w:val="en-GB"/>
        </w:rPr>
        <w:t xml:space="preserve">These tall, vertically developed thunderclouds provide the necessary environment for hail formation. They can extend up to 20 </w:t>
      </w:r>
      <w:proofErr w:type="spellStart"/>
      <w:r w:rsidRPr="007674BB">
        <w:rPr>
          <w:sz w:val="24"/>
          <w:lang w:val="en-GB"/>
        </w:rPr>
        <w:t>kilometers</w:t>
      </w:r>
      <w:proofErr w:type="spellEnd"/>
      <w:r w:rsidRPr="007674BB">
        <w:rPr>
          <w:sz w:val="24"/>
          <w:lang w:val="en-GB"/>
        </w:rPr>
        <w:t xml:space="preserve"> (12 miles) high in the atmosphere.</w:t>
      </w:r>
    </w:p>
    <w:p w14:paraId="032694E3" w14:textId="77777777" w:rsidR="007674BB" w:rsidRPr="007674BB" w:rsidRDefault="007674BB" w:rsidP="007674BB">
      <w:pPr>
        <w:rPr>
          <w:b/>
          <w:bCs/>
          <w:sz w:val="24"/>
          <w:lang w:val="en-GB"/>
        </w:rPr>
      </w:pPr>
      <w:r w:rsidRPr="007674BB">
        <w:rPr>
          <w:b/>
          <w:bCs/>
          <w:sz w:val="24"/>
          <w:lang w:val="en-GB"/>
        </w:rPr>
        <w:t>2. Strong Updrafts</w:t>
      </w:r>
    </w:p>
    <w:p w14:paraId="7A2A8587" w14:textId="77777777" w:rsidR="007674BB" w:rsidRPr="007674BB" w:rsidRDefault="007674BB" w:rsidP="007674BB">
      <w:pPr>
        <w:rPr>
          <w:sz w:val="24"/>
          <w:lang w:val="en-GB"/>
        </w:rPr>
      </w:pPr>
      <w:r w:rsidRPr="007674BB">
        <w:rPr>
          <w:sz w:val="24"/>
          <w:lang w:val="en-GB"/>
        </w:rPr>
        <w:t>Powerful upward air currents within the storm carry water droplets to higher altitudes where temperatures are below freezing. These droplets freeze and form tiny ice pellets.</w:t>
      </w:r>
    </w:p>
    <w:p w14:paraId="4C518DAC" w14:textId="77777777" w:rsidR="007674BB" w:rsidRPr="007674BB" w:rsidRDefault="007674BB" w:rsidP="007674BB">
      <w:pPr>
        <w:rPr>
          <w:b/>
          <w:bCs/>
          <w:sz w:val="24"/>
          <w:lang w:val="en-GB"/>
        </w:rPr>
      </w:pPr>
      <w:r w:rsidRPr="007674BB">
        <w:rPr>
          <w:b/>
          <w:bCs/>
          <w:sz w:val="24"/>
          <w:lang w:val="en-GB"/>
        </w:rPr>
        <w:t>3. Supercooled Water Droplets</w:t>
      </w:r>
    </w:p>
    <w:p w14:paraId="6FB4D32D" w14:textId="77777777" w:rsidR="007674BB" w:rsidRPr="007674BB" w:rsidRDefault="007674BB" w:rsidP="007674BB">
      <w:pPr>
        <w:rPr>
          <w:sz w:val="24"/>
          <w:lang w:val="en-GB"/>
        </w:rPr>
      </w:pPr>
      <w:r w:rsidRPr="007674BB">
        <w:rPr>
          <w:sz w:val="24"/>
          <w:lang w:val="en-GB"/>
        </w:rPr>
        <w:t xml:space="preserve">At high altitudes, water can remain in liquid form even below 0°C. These </w:t>
      </w:r>
      <w:r w:rsidRPr="007674BB">
        <w:rPr>
          <w:b/>
          <w:bCs/>
          <w:sz w:val="24"/>
          <w:lang w:val="en-GB"/>
        </w:rPr>
        <w:t>supercooled droplets</w:t>
      </w:r>
      <w:r w:rsidRPr="007674BB">
        <w:rPr>
          <w:sz w:val="24"/>
          <w:lang w:val="en-GB"/>
        </w:rPr>
        <w:t xml:space="preserve"> quickly freeze upon contact with the ice pellets, adding new layers of ice.</w:t>
      </w:r>
    </w:p>
    <w:p w14:paraId="0716616F" w14:textId="77777777" w:rsidR="007674BB" w:rsidRPr="007674BB" w:rsidRDefault="007674BB" w:rsidP="007674BB">
      <w:pPr>
        <w:rPr>
          <w:b/>
          <w:bCs/>
          <w:sz w:val="24"/>
          <w:lang w:val="en-GB"/>
        </w:rPr>
      </w:pPr>
      <w:r w:rsidRPr="007674BB">
        <w:rPr>
          <w:b/>
          <w:bCs/>
          <w:sz w:val="24"/>
          <w:lang w:val="en-GB"/>
        </w:rPr>
        <w:t>4. Repeated Circulation</w:t>
      </w:r>
    </w:p>
    <w:p w14:paraId="00A48B03" w14:textId="77777777" w:rsidR="007674BB" w:rsidRPr="007674BB" w:rsidRDefault="007674BB" w:rsidP="007674BB">
      <w:pPr>
        <w:rPr>
          <w:sz w:val="24"/>
          <w:lang w:val="en-GB"/>
        </w:rPr>
      </w:pPr>
      <w:r w:rsidRPr="007674BB">
        <w:rPr>
          <w:sz w:val="24"/>
          <w:lang w:val="en-GB"/>
        </w:rPr>
        <w:t>The hailstone is repeatedly lifted and dropped by updrafts and downdrafts within the storm. Each cycle allows it to gather more supercooled water, freeze it, and grow in size.</w:t>
      </w:r>
    </w:p>
    <w:p w14:paraId="4375A198" w14:textId="77777777" w:rsidR="007674BB" w:rsidRPr="007674BB" w:rsidRDefault="007674BB" w:rsidP="007674BB">
      <w:pPr>
        <w:rPr>
          <w:b/>
          <w:bCs/>
          <w:sz w:val="24"/>
          <w:lang w:val="en-GB"/>
        </w:rPr>
      </w:pPr>
      <w:r w:rsidRPr="007674BB">
        <w:rPr>
          <w:b/>
          <w:bCs/>
          <w:sz w:val="24"/>
          <w:lang w:val="en-GB"/>
        </w:rPr>
        <w:t>5. Gravity Overcomes Updraft</w:t>
      </w:r>
    </w:p>
    <w:p w14:paraId="12C52435" w14:textId="77777777" w:rsidR="007674BB" w:rsidRPr="007674BB" w:rsidRDefault="007674BB" w:rsidP="007674BB">
      <w:pPr>
        <w:rPr>
          <w:sz w:val="24"/>
          <w:lang w:val="en-GB"/>
        </w:rPr>
      </w:pPr>
      <w:r w:rsidRPr="007674BB">
        <w:rPr>
          <w:sz w:val="24"/>
          <w:lang w:val="en-GB"/>
        </w:rPr>
        <w:t>Once the hailstone becomes too heavy for the updraft to support it, it falls to the ground as hail. Sizes can range from small pellets (5 mm) to baseball-sized stones (over 10 cm in diameter).</w:t>
      </w:r>
    </w:p>
    <w:p w14:paraId="300AB7FB" w14:textId="6179E776" w:rsidR="007674BB" w:rsidRPr="007674BB" w:rsidRDefault="007674BB" w:rsidP="007674BB">
      <w:pPr>
        <w:rPr>
          <w:sz w:val="24"/>
          <w:lang w:val="en-GB"/>
        </w:rPr>
      </w:pPr>
    </w:p>
    <w:p w14:paraId="2640F0E7" w14:textId="77777777" w:rsidR="007674BB" w:rsidRPr="007674BB" w:rsidRDefault="007674BB" w:rsidP="007674BB">
      <w:pPr>
        <w:rPr>
          <w:b/>
          <w:bCs/>
          <w:sz w:val="24"/>
          <w:lang w:val="en-GB"/>
        </w:rPr>
      </w:pPr>
      <w:r w:rsidRPr="007674BB">
        <w:rPr>
          <w:b/>
          <w:bCs/>
          <w:sz w:val="24"/>
          <w:lang w:val="en-GB"/>
        </w:rPr>
        <w:lastRenderedPageBreak/>
        <w:t>Characteristics of Hailstones</w:t>
      </w:r>
    </w:p>
    <w:p w14:paraId="246683CB" w14:textId="77777777" w:rsidR="007674BB" w:rsidRPr="007674BB" w:rsidRDefault="007674BB" w:rsidP="007674BB">
      <w:pPr>
        <w:numPr>
          <w:ilvl w:val="0"/>
          <w:numId w:val="38"/>
        </w:numPr>
        <w:rPr>
          <w:sz w:val="24"/>
          <w:lang w:val="en-GB"/>
        </w:rPr>
      </w:pPr>
      <w:r w:rsidRPr="007674BB">
        <w:rPr>
          <w:b/>
          <w:bCs/>
          <w:sz w:val="24"/>
          <w:lang w:val="en-GB"/>
        </w:rPr>
        <w:t>Size</w:t>
      </w:r>
      <w:r w:rsidRPr="007674BB">
        <w:rPr>
          <w:sz w:val="24"/>
          <w:lang w:val="en-GB"/>
        </w:rPr>
        <w:t>: Usually 5 mm to 50 mm, though some exceed 100 mm.</w:t>
      </w:r>
    </w:p>
    <w:p w14:paraId="0BDACD3A" w14:textId="77777777" w:rsidR="007674BB" w:rsidRPr="007674BB" w:rsidRDefault="007674BB" w:rsidP="007674BB">
      <w:pPr>
        <w:numPr>
          <w:ilvl w:val="0"/>
          <w:numId w:val="38"/>
        </w:numPr>
        <w:rPr>
          <w:sz w:val="24"/>
          <w:lang w:val="en-GB"/>
        </w:rPr>
      </w:pPr>
      <w:r w:rsidRPr="007674BB">
        <w:rPr>
          <w:b/>
          <w:bCs/>
          <w:sz w:val="24"/>
          <w:lang w:val="en-GB"/>
        </w:rPr>
        <w:t>Structure</w:t>
      </w:r>
      <w:r w:rsidRPr="007674BB">
        <w:rPr>
          <w:sz w:val="24"/>
          <w:lang w:val="en-GB"/>
        </w:rPr>
        <w:t>: Can be smooth or rough, transparent or opaque, depending on the freezing rate and presence of impurities.</w:t>
      </w:r>
    </w:p>
    <w:p w14:paraId="63FFF2AD" w14:textId="77777777" w:rsidR="007674BB" w:rsidRPr="007674BB" w:rsidRDefault="007674BB" w:rsidP="007674BB">
      <w:pPr>
        <w:numPr>
          <w:ilvl w:val="0"/>
          <w:numId w:val="38"/>
        </w:numPr>
        <w:rPr>
          <w:sz w:val="24"/>
          <w:lang w:val="en-GB"/>
        </w:rPr>
      </w:pPr>
      <w:r w:rsidRPr="007674BB">
        <w:rPr>
          <w:b/>
          <w:bCs/>
          <w:sz w:val="24"/>
          <w:lang w:val="en-GB"/>
        </w:rPr>
        <w:t>Weight</w:t>
      </w:r>
      <w:r w:rsidRPr="007674BB">
        <w:rPr>
          <w:sz w:val="24"/>
          <w:lang w:val="en-GB"/>
        </w:rPr>
        <w:t>: Large hailstones can weigh several hundred grams and fall at speeds over 100 km/h.</w:t>
      </w:r>
    </w:p>
    <w:p w14:paraId="6D0DB10F" w14:textId="77777777" w:rsidR="007674BB" w:rsidRPr="007674BB" w:rsidRDefault="007674BB" w:rsidP="007674BB">
      <w:pPr>
        <w:numPr>
          <w:ilvl w:val="0"/>
          <w:numId w:val="38"/>
        </w:numPr>
        <w:rPr>
          <w:sz w:val="24"/>
          <w:lang w:val="en-GB"/>
        </w:rPr>
      </w:pPr>
      <w:r w:rsidRPr="007674BB">
        <w:rPr>
          <w:b/>
          <w:bCs/>
          <w:sz w:val="24"/>
          <w:lang w:val="en-GB"/>
        </w:rPr>
        <w:t>Duration</w:t>
      </w:r>
      <w:r w:rsidRPr="007674BB">
        <w:rPr>
          <w:sz w:val="24"/>
          <w:lang w:val="en-GB"/>
        </w:rPr>
        <w:t>: Most hailstorms last a few minutes to an hour, but their impact can be severe and sudden.</w:t>
      </w:r>
    </w:p>
    <w:p w14:paraId="414E80F7" w14:textId="1CB17BBA" w:rsidR="007674BB" w:rsidRPr="007674BB" w:rsidRDefault="007674BB" w:rsidP="007674BB">
      <w:pPr>
        <w:rPr>
          <w:sz w:val="24"/>
          <w:lang w:val="en-GB"/>
        </w:rPr>
      </w:pPr>
    </w:p>
    <w:p w14:paraId="7BB64896" w14:textId="77777777" w:rsidR="007674BB" w:rsidRPr="007674BB" w:rsidRDefault="007674BB" w:rsidP="007674BB">
      <w:pPr>
        <w:rPr>
          <w:b/>
          <w:bCs/>
          <w:sz w:val="24"/>
          <w:lang w:val="en-GB"/>
        </w:rPr>
      </w:pPr>
      <w:r w:rsidRPr="007674BB">
        <w:rPr>
          <w:b/>
          <w:bCs/>
          <w:sz w:val="24"/>
          <w:lang w:val="en-GB"/>
        </w:rPr>
        <w:t>Geographical Distribution</w:t>
      </w:r>
    </w:p>
    <w:p w14:paraId="1B0B9FED" w14:textId="77777777" w:rsidR="007674BB" w:rsidRPr="007674BB" w:rsidRDefault="007674BB" w:rsidP="007674BB">
      <w:pPr>
        <w:rPr>
          <w:sz w:val="24"/>
          <w:lang w:val="en-GB"/>
        </w:rPr>
      </w:pPr>
      <w:r w:rsidRPr="007674BB">
        <w:rPr>
          <w:sz w:val="24"/>
          <w:lang w:val="en-GB"/>
        </w:rPr>
        <w:t>Hailstorms are more common in certain parts of the world due to specific climatic and geographic factors:</w:t>
      </w:r>
    </w:p>
    <w:p w14:paraId="2802FD46" w14:textId="77777777" w:rsidR="007674BB" w:rsidRPr="007674BB" w:rsidRDefault="007674BB" w:rsidP="007674BB">
      <w:pPr>
        <w:numPr>
          <w:ilvl w:val="0"/>
          <w:numId w:val="39"/>
        </w:numPr>
        <w:rPr>
          <w:sz w:val="24"/>
          <w:lang w:val="en-GB"/>
        </w:rPr>
      </w:pPr>
      <w:r w:rsidRPr="007674BB">
        <w:rPr>
          <w:b/>
          <w:bCs/>
          <w:sz w:val="24"/>
          <w:lang w:val="en-GB"/>
        </w:rPr>
        <w:t>United States</w:t>
      </w:r>
      <w:r w:rsidRPr="007674BB">
        <w:rPr>
          <w:sz w:val="24"/>
          <w:lang w:val="en-GB"/>
        </w:rPr>
        <w:t>: The Great Plains ("Hail Alley") – Colorado, Nebraska, Wyoming.</w:t>
      </w:r>
    </w:p>
    <w:p w14:paraId="15BB266C" w14:textId="77777777" w:rsidR="007674BB" w:rsidRPr="007674BB" w:rsidRDefault="007674BB" w:rsidP="007674BB">
      <w:pPr>
        <w:numPr>
          <w:ilvl w:val="0"/>
          <w:numId w:val="39"/>
        </w:numPr>
        <w:rPr>
          <w:sz w:val="24"/>
          <w:lang w:val="en-GB"/>
        </w:rPr>
      </w:pPr>
      <w:r w:rsidRPr="007674BB">
        <w:rPr>
          <w:b/>
          <w:bCs/>
          <w:sz w:val="24"/>
          <w:lang w:val="en-GB"/>
        </w:rPr>
        <w:t>India</w:t>
      </w:r>
      <w:r w:rsidRPr="007674BB">
        <w:rPr>
          <w:sz w:val="24"/>
          <w:lang w:val="en-GB"/>
        </w:rPr>
        <w:t>: North-central states like Madhya Pradesh, Maharashtra, and Uttar Pradesh.</w:t>
      </w:r>
    </w:p>
    <w:p w14:paraId="47BDB55B" w14:textId="77777777" w:rsidR="007674BB" w:rsidRPr="007674BB" w:rsidRDefault="007674BB" w:rsidP="007674BB">
      <w:pPr>
        <w:numPr>
          <w:ilvl w:val="0"/>
          <w:numId w:val="39"/>
        </w:numPr>
        <w:rPr>
          <w:sz w:val="24"/>
          <w:lang w:val="en-GB"/>
        </w:rPr>
      </w:pPr>
      <w:r w:rsidRPr="007674BB">
        <w:rPr>
          <w:b/>
          <w:bCs/>
          <w:sz w:val="24"/>
          <w:lang w:val="en-GB"/>
        </w:rPr>
        <w:t>China</w:t>
      </w:r>
      <w:r w:rsidRPr="007674BB">
        <w:rPr>
          <w:sz w:val="24"/>
          <w:lang w:val="en-GB"/>
        </w:rPr>
        <w:t>: Hail-prone regions in the western and central provinces.</w:t>
      </w:r>
    </w:p>
    <w:p w14:paraId="53E33FC5" w14:textId="77777777" w:rsidR="007674BB" w:rsidRPr="007674BB" w:rsidRDefault="007674BB" w:rsidP="007674BB">
      <w:pPr>
        <w:numPr>
          <w:ilvl w:val="0"/>
          <w:numId w:val="39"/>
        </w:numPr>
        <w:rPr>
          <w:sz w:val="24"/>
          <w:lang w:val="en-GB"/>
        </w:rPr>
      </w:pPr>
      <w:r w:rsidRPr="007674BB">
        <w:rPr>
          <w:b/>
          <w:bCs/>
          <w:sz w:val="24"/>
          <w:lang w:val="en-GB"/>
        </w:rPr>
        <w:t>Europe</w:t>
      </w:r>
      <w:r w:rsidRPr="007674BB">
        <w:rPr>
          <w:sz w:val="24"/>
          <w:lang w:val="en-GB"/>
        </w:rPr>
        <w:t>: Alpine regions and southern France.</w:t>
      </w:r>
    </w:p>
    <w:p w14:paraId="50124EFE" w14:textId="77777777" w:rsidR="007674BB" w:rsidRPr="007674BB" w:rsidRDefault="007674BB" w:rsidP="007674BB">
      <w:pPr>
        <w:numPr>
          <w:ilvl w:val="0"/>
          <w:numId w:val="39"/>
        </w:numPr>
        <w:rPr>
          <w:sz w:val="24"/>
          <w:lang w:val="en-GB"/>
        </w:rPr>
      </w:pPr>
      <w:r w:rsidRPr="007674BB">
        <w:rPr>
          <w:b/>
          <w:bCs/>
          <w:sz w:val="24"/>
          <w:lang w:val="en-GB"/>
        </w:rPr>
        <w:t>Australia</w:t>
      </w:r>
      <w:r w:rsidRPr="007674BB">
        <w:rPr>
          <w:sz w:val="24"/>
          <w:lang w:val="en-GB"/>
        </w:rPr>
        <w:t>: Southeastern coastlines and high-altitude areas.</w:t>
      </w:r>
    </w:p>
    <w:p w14:paraId="696D4BB9" w14:textId="5FE44A96" w:rsidR="007674BB" w:rsidRPr="007674BB" w:rsidRDefault="007674BB" w:rsidP="007674BB">
      <w:pPr>
        <w:rPr>
          <w:sz w:val="24"/>
          <w:lang w:val="en-GB"/>
        </w:rPr>
      </w:pPr>
    </w:p>
    <w:p w14:paraId="20FEF62A" w14:textId="77777777" w:rsidR="007674BB" w:rsidRPr="007674BB" w:rsidRDefault="007674BB" w:rsidP="007674BB">
      <w:pPr>
        <w:rPr>
          <w:b/>
          <w:bCs/>
          <w:sz w:val="24"/>
          <w:lang w:val="en-GB"/>
        </w:rPr>
      </w:pPr>
      <w:r w:rsidRPr="007674BB">
        <w:rPr>
          <w:b/>
          <w:bCs/>
          <w:sz w:val="24"/>
          <w:lang w:val="en-GB"/>
        </w:rPr>
        <w:t>Impacts of Hailstorms</w:t>
      </w:r>
    </w:p>
    <w:p w14:paraId="703669B2" w14:textId="77777777" w:rsidR="007674BB" w:rsidRPr="007674BB" w:rsidRDefault="007674BB" w:rsidP="007674BB">
      <w:pPr>
        <w:rPr>
          <w:b/>
          <w:bCs/>
          <w:sz w:val="24"/>
          <w:lang w:val="en-GB"/>
        </w:rPr>
      </w:pPr>
      <w:r w:rsidRPr="007674BB">
        <w:rPr>
          <w:b/>
          <w:bCs/>
          <w:sz w:val="24"/>
          <w:lang w:val="en-GB"/>
        </w:rPr>
        <w:t>1. Agricultural Damage</w:t>
      </w:r>
    </w:p>
    <w:p w14:paraId="7281B398" w14:textId="77777777" w:rsidR="007674BB" w:rsidRPr="007674BB" w:rsidRDefault="007674BB" w:rsidP="007674BB">
      <w:pPr>
        <w:rPr>
          <w:sz w:val="24"/>
          <w:lang w:val="en-GB"/>
        </w:rPr>
      </w:pPr>
      <w:r w:rsidRPr="007674BB">
        <w:rPr>
          <w:sz w:val="24"/>
          <w:lang w:val="en-GB"/>
        </w:rPr>
        <w:t>Hail can devastate crops within minutes. Fruits, vegetables, and grain crops are particularly vulnerable. For farmers, hailstorms can mean complete crop failure.</w:t>
      </w:r>
    </w:p>
    <w:p w14:paraId="74D3B7A4" w14:textId="77777777" w:rsidR="007674BB" w:rsidRPr="007674BB" w:rsidRDefault="007674BB" w:rsidP="007674BB">
      <w:pPr>
        <w:rPr>
          <w:b/>
          <w:bCs/>
          <w:sz w:val="24"/>
          <w:lang w:val="en-GB"/>
        </w:rPr>
      </w:pPr>
      <w:r w:rsidRPr="007674BB">
        <w:rPr>
          <w:b/>
          <w:bCs/>
          <w:sz w:val="24"/>
          <w:lang w:val="en-GB"/>
        </w:rPr>
        <w:t>2. Property Damage</w:t>
      </w:r>
    </w:p>
    <w:p w14:paraId="7938FE4B" w14:textId="77777777" w:rsidR="007674BB" w:rsidRPr="007674BB" w:rsidRDefault="007674BB" w:rsidP="007674BB">
      <w:pPr>
        <w:numPr>
          <w:ilvl w:val="0"/>
          <w:numId w:val="40"/>
        </w:numPr>
        <w:rPr>
          <w:sz w:val="24"/>
          <w:lang w:val="en-GB"/>
        </w:rPr>
      </w:pPr>
      <w:r w:rsidRPr="007674BB">
        <w:rPr>
          <w:b/>
          <w:bCs/>
          <w:sz w:val="24"/>
          <w:lang w:val="en-GB"/>
        </w:rPr>
        <w:t>Vehicles</w:t>
      </w:r>
      <w:r w:rsidRPr="007674BB">
        <w:rPr>
          <w:sz w:val="24"/>
          <w:lang w:val="en-GB"/>
        </w:rPr>
        <w:t>: Dents, shattered windshields, broken mirrors.</w:t>
      </w:r>
    </w:p>
    <w:p w14:paraId="1A807CDB" w14:textId="77777777" w:rsidR="007674BB" w:rsidRPr="007674BB" w:rsidRDefault="007674BB" w:rsidP="007674BB">
      <w:pPr>
        <w:numPr>
          <w:ilvl w:val="0"/>
          <w:numId w:val="40"/>
        </w:numPr>
        <w:rPr>
          <w:sz w:val="24"/>
          <w:lang w:val="en-GB"/>
        </w:rPr>
      </w:pPr>
      <w:r w:rsidRPr="007674BB">
        <w:rPr>
          <w:b/>
          <w:bCs/>
          <w:sz w:val="24"/>
          <w:lang w:val="en-GB"/>
        </w:rPr>
        <w:t>Roofs</w:t>
      </w:r>
      <w:r w:rsidRPr="007674BB">
        <w:rPr>
          <w:sz w:val="24"/>
          <w:lang w:val="en-GB"/>
        </w:rPr>
        <w:t>: Tiles and shingles are often cracked or destroyed.</w:t>
      </w:r>
    </w:p>
    <w:p w14:paraId="4E42AFE7" w14:textId="77777777" w:rsidR="007674BB" w:rsidRPr="007674BB" w:rsidRDefault="007674BB" w:rsidP="007674BB">
      <w:pPr>
        <w:numPr>
          <w:ilvl w:val="0"/>
          <w:numId w:val="40"/>
        </w:numPr>
        <w:rPr>
          <w:sz w:val="24"/>
          <w:lang w:val="en-GB"/>
        </w:rPr>
      </w:pPr>
      <w:r w:rsidRPr="007674BB">
        <w:rPr>
          <w:b/>
          <w:bCs/>
          <w:sz w:val="24"/>
          <w:lang w:val="en-GB"/>
        </w:rPr>
        <w:lastRenderedPageBreak/>
        <w:t>Windows</w:t>
      </w:r>
      <w:r w:rsidRPr="007674BB">
        <w:rPr>
          <w:sz w:val="24"/>
          <w:lang w:val="en-GB"/>
        </w:rPr>
        <w:t>: Especially those in high-rise buildings or greenhouses.</w:t>
      </w:r>
    </w:p>
    <w:p w14:paraId="6F6322A8" w14:textId="77777777" w:rsidR="007674BB" w:rsidRPr="007674BB" w:rsidRDefault="007674BB" w:rsidP="007674BB">
      <w:pPr>
        <w:rPr>
          <w:b/>
          <w:bCs/>
          <w:sz w:val="24"/>
          <w:lang w:val="en-GB"/>
        </w:rPr>
      </w:pPr>
      <w:r w:rsidRPr="007674BB">
        <w:rPr>
          <w:b/>
          <w:bCs/>
          <w:sz w:val="24"/>
          <w:lang w:val="en-GB"/>
        </w:rPr>
        <w:t>3. Livestock and Wildlife</w:t>
      </w:r>
    </w:p>
    <w:p w14:paraId="49357CE5" w14:textId="77777777" w:rsidR="007674BB" w:rsidRPr="007674BB" w:rsidRDefault="007674BB" w:rsidP="007674BB">
      <w:pPr>
        <w:rPr>
          <w:sz w:val="24"/>
          <w:lang w:val="en-GB"/>
        </w:rPr>
      </w:pPr>
      <w:r w:rsidRPr="007674BB">
        <w:rPr>
          <w:sz w:val="24"/>
          <w:lang w:val="en-GB"/>
        </w:rPr>
        <w:t>Animals caught outside during a hailstorm can suffer injuries or die due to the impact of large hailstones.</w:t>
      </w:r>
    </w:p>
    <w:p w14:paraId="24052C65" w14:textId="77777777" w:rsidR="007674BB" w:rsidRPr="007674BB" w:rsidRDefault="007674BB" w:rsidP="007674BB">
      <w:pPr>
        <w:rPr>
          <w:b/>
          <w:bCs/>
          <w:sz w:val="24"/>
          <w:lang w:val="en-GB"/>
        </w:rPr>
      </w:pPr>
      <w:r w:rsidRPr="007674BB">
        <w:rPr>
          <w:b/>
          <w:bCs/>
          <w:sz w:val="24"/>
          <w:lang w:val="en-GB"/>
        </w:rPr>
        <w:t>4. Human Injuries and Fatalities</w:t>
      </w:r>
    </w:p>
    <w:p w14:paraId="7584D1F0" w14:textId="77777777" w:rsidR="007674BB" w:rsidRPr="007674BB" w:rsidRDefault="007674BB" w:rsidP="007674BB">
      <w:pPr>
        <w:rPr>
          <w:sz w:val="24"/>
          <w:lang w:val="en-GB"/>
        </w:rPr>
      </w:pPr>
      <w:r w:rsidRPr="007674BB">
        <w:rPr>
          <w:sz w:val="24"/>
          <w:lang w:val="en-GB"/>
        </w:rPr>
        <w:t>People caught in open fields, parks, or on roads during hailstorms can sustain serious injuries from hail impacts.</w:t>
      </w:r>
    </w:p>
    <w:p w14:paraId="0376EDAF" w14:textId="77777777" w:rsidR="007674BB" w:rsidRPr="007674BB" w:rsidRDefault="007674BB" w:rsidP="007674BB">
      <w:pPr>
        <w:rPr>
          <w:b/>
          <w:bCs/>
          <w:sz w:val="24"/>
          <w:lang w:val="en-GB"/>
        </w:rPr>
      </w:pPr>
      <w:r w:rsidRPr="007674BB">
        <w:rPr>
          <w:b/>
          <w:bCs/>
          <w:sz w:val="24"/>
          <w:lang w:val="en-GB"/>
        </w:rPr>
        <w:t>5. Economic Losses</w:t>
      </w:r>
    </w:p>
    <w:p w14:paraId="0489120B" w14:textId="77777777" w:rsidR="007674BB" w:rsidRPr="007674BB" w:rsidRDefault="007674BB" w:rsidP="007674BB">
      <w:pPr>
        <w:rPr>
          <w:sz w:val="24"/>
          <w:lang w:val="en-GB"/>
        </w:rPr>
      </w:pPr>
      <w:r w:rsidRPr="007674BB">
        <w:rPr>
          <w:sz w:val="24"/>
          <w:lang w:val="en-GB"/>
        </w:rPr>
        <w:t>Total damages from hailstorms can run into billions annually due to:</w:t>
      </w:r>
    </w:p>
    <w:p w14:paraId="1985DDB4" w14:textId="77777777" w:rsidR="007674BB" w:rsidRPr="007674BB" w:rsidRDefault="007674BB" w:rsidP="007674BB">
      <w:pPr>
        <w:numPr>
          <w:ilvl w:val="0"/>
          <w:numId w:val="41"/>
        </w:numPr>
        <w:rPr>
          <w:sz w:val="24"/>
          <w:lang w:val="en-GB"/>
        </w:rPr>
      </w:pPr>
      <w:r w:rsidRPr="007674BB">
        <w:rPr>
          <w:sz w:val="24"/>
          <w:lang w:val="en-GB"/>
        </w:rPr>
        <w:t>Agricultural loss</w:t>
      </w:r>
    </w:p>
    <w:p w14:paraId="3F971496" w14:textId="77777777" w:rsidR="007674BB" w:rsidRPr="007674BB" w:rsidRDefault="007674BB" w:rsidP="007674BB">
      <w:pPr>
        <w:numPr>
          <w:ilvl w:val="0"/>
          <w:numId w:val="41"/>
        </w:numPr>
        <w:rPr>
          <w:sz w:val="24"/>
          <w:lang w:val="en-GB"/>
        </w:rPr>
      </w:pPr>
      <w:r w:rsidRPr="007674BB">
        <w:rPr>
          <w:sz w:val="24"/>
          <w:lang w:val="en-GB"/>
        </w:rPr>
        <w:t>Insurance claims</w:t>
      </w:r>
    </w:p>
    <w:p w14:paraId="21FDA24D" w14:textId="77777777" w:rsidR="007674BB" w:rsidRPr="007674BB" w:rsidRDefault="007674BB" w:rsidP="007674BB">
      <w:pPr>
        <w:numPr>
          <w:ilvl w:val="0"/>
          <w:numId w:val="41"/>
        </w:numPr>
        <w:rPr>
          <w:sz w:val="24"/>
          <w:lang w:val="en-GB"/>
        </w:rPr>
      </w:pPr>
      <w:r w:rsidRPr="007674BB">
        <w:rPr>
          <w:sz w:val="24"/>
          <w:lang w:val="en-GB"/>
        </w:rPr>
        <w:t>Infrastructure repair</w:t>
      </w:r>
    </w:p>
    <w:p w14:paraId="1A48155A" w14:textId="540E494A" w:rsidR="007674BB" w:rsidRPr="007674BB" w:rsidRDefault="007674BB" w:rsidP="007674BB">
      <w:pPr>
        <w:rPr>
          <w:sz w:val="24"/>
          <w:lang w:val="en-GB"/>
        </w:rPr>
      </w:pPr>
    </w:p>
    <w:p w14:paraId="5A67EC12" w14:textId="77777777" w:rsidR="007674BB" w:rsidRPr="007674BB" w:rsidRDefault="007674BB" w:rsidP="007674BB">
      <w:pPr>
        <w:rPr>
          <w:b/>
          <w:bCs/>
          <w:sz w:val="24"/>
          <w:lang w:val="en-GB"/>
        </w:rPr>
      </w:pPr>
      <w:r w:rsidRPr="007674BB">
        <w:rPr>
          <w:b/>
          <w:bCs/>
          <w:sz w:val="24"/>
          <w:lang w:val="en-GB"/>
        </w:rPr>
        <w:t>Famous Hailstorm Events</w:t>
      </w:r>
    </w:p>
    <w:p w14:paraId="5FD8483A" w14:textId="77777777" w:rsidR="007674BB" w:rsidRPr="007674BB" w:rsidRDefault="007674BB" w:rsidP="007674BB">
      <w:pPr>
        <w:numPr>
          <w:ilvl w:val="0"/>
          <w:numId w:val="42"/>
        </w:numPr>
        <w:rPr>
          <w:sz w:val="24"/>
          <w:lang w:val="en-GB"/>
        </w:rPr>
      </w:pPr>
      <w:proofErr w:type="spellStart"/>
      <w:r w:rsidRPr="007674BB">
        <w:rPr>
          <w:b/>
          <w:bCs/>
          <w:sz w:val="24"/>
          <w:lang w:val="en-GB"/>
        </w:rPr>
        <w:t>Roopkund</w:t>
      </w:r>
      <w:proofErr w:type="spellEnd"/>
      <w:r w:rsidRPr="007674BB">
        <w:rPr>
          <w:b/>
          <w:bCs/>
          <w:sz w:val="24"/>
          <w:lang w:val="en-GB"/>
        </w:rPr>
        <w:t>, India (1888)</w:t>
      </w:r>
      <w:r w:rsidRPr="007674BB">
        <w:rPr>
          <w:sz w:val="24"/>
          <w:lang w:val="en-GB"/>
        </w:rPr>
        <w:t>: One of the deadliest hailstorms; hundreds of pilgrims died due to massive hailstones.</w:t>
      </w:r>
    </w:p>
    <w:p w14:paraId="0757C32C" w14:textId="77777777" w:rsidR="007674BB" w:rsidRPr="007674BB" w:rsidRDefault="007674BB" w:rsidP="007674BB">
      <w:pPr>
        <w:numPr>
          <w:ilvl w:val="0"/>
          <w:numId w:val="42"/>
        </w:numPr>
        <w:rPr>
          <w:sz w:val="24"/>
          <w:lang w:val="en-GB"/>
        </w:rPr>
      </w:pPr>
      <w:r w:rsidRPr="007674BB">
        <w:rPr>
          <w:b/>
          <w:bCs/>
          <w:sz w:val="24"/>
          <w:lang w:val="en-GB"/>
        </w:rPr>
        <w:t>Vivian, South Dakota (2010)</w:t>
      </w:r>
      <w:r w:rsidRPr="007674BB">
        <w:rPr>
          <w:sz w:val="24"/>
          <w:lang w:val="en-GB"/>
        </w:rPr>
        <w:t>: Hailstone measured 8 inches in diameter, weighing nearly 2 pounds—the largest recorded in the U.S.</w:t>
      </w:r>
    </w:p>
    <w:p w14:paraId="4CE72A41" w14:textId="77777777" w:rsidR="007674BB" w:rsidRPr="007674BB" w:rsidRDefault="007674BB" w:rsidP="007674BB">
      <w:pPr>
        <w:numPr>
          <w:ilvl w:val="0"/>
          <w:numId w:val="42"/>
        </w:numPr>
        <w:rPr>
          <w:sz w:val="24"/>
          <w:lang w:val="en-GB"/>
        </w:rPr>
      </w:pPr>
      <w:r w:rsidRPr="007674BB">
        <w:rPr>
          <w:b/>
          <w:bCs/>
          <w:sz w:val="24"/>
          <w:lang w:val="en-GB"/>
        </w:rPr>
        <w:t>Munich, Germany (1984)</w:t>
      </w:r>
      <w:r w:rsidRPr="007674BB">
        <w:rPr>
          <w:sz w:val="24"/>
          <w:lang w:val="en-GB"/>
        </w:rPr>
        <w:t>: One of Europe’s costliest hailstorms with damage exceeding €2 billion.</w:t>
      </w:r>
    </w:p>
    <w:p w14:paraId="5B4CCD16" w14:textId="431E6BD5" w:rsidR="007674BB" w:rsidRPr="007674BB" w:rsidRDefault="007674BB" w:rsidP="007674BB">
      <w:pPr>
        <w:rPr>
          <w:sz w:val="24"/>
          <w:lang w:val="en-GB"/>
        </w:rPr>
      </w:pPr>
    </w:p>
    <w:p w14:paraId="2C64BE27" w14:textId="77777777" w:rsidR="007674BB" w:rsidRPr="007674BB" w:rsidRDefault="007674BB" w:rsidP="007674BB">
      <w:pPr>
        <w:rPr>
          <w:b/>
          <w:bCs/>
          <w:sz w:val="24"/>
          <w:lang w:val="en-GB"/>
        </w:rPr>
      </w:pPr>
      <w:r w:rsidRPr="007674BB">
        <w:rPr>
          <w:b/>
          <w:bCs/>
          <w:sz w:val="24"/>
          <w:lang w:val="en-GB"/>
        </w:rPr>
        <w:t>Forecasting and Mitigation</w:t>
      </w:r>
    </w:p>
    <w:p w14:paraId="2FDFACFE" w14:textId="77777777" w:rsidR="007674BB" w:rsidRPr="007674BB" w:rsidRDefault="007674BB" w:rsidP="007674BB">
      <w:pPr>
        <w:rPr>
          <w:b/>
          <w:bCs/>
          <w:sz w:val="24"/>
          <w:lang w:val="en-GB"/>
        </w:rPr>
      </w:pPr>
      <w:r w:rsidRPr="007674BB">
        <w:rPr>
          <w:b/>
          <w:bCs/>
          <w:sz w:val="24"/>
          <w:lang w:val="en-GB"/>
        </w:rPr>
        <w:t>1. Weather Radar and Satellite Monitoring</w:t>
      </w:r>
    </w:p>
    <w:p w14:paraId="32FC6969" w14:textId="77777777" w:rsidR="007674BB" w:rsidRPr="007674BB" w:rsidRDefault="007674BB" w:rsidP="007674BB">
      <w:pPr>
        <w:numPr>
          <w:ilvl w:val="0"/>
          <w:numId w:val="43"/>
        </w:numPr>
        <w:rPr>
          <w:sz w:val="24"/>
          <w:lang w:val="en-GB"/>
        </w:rPr>
      </w:pPr>
      <w:r w:rsidRPr="007674BB">
        <w:rPr>
          <w:sz w:val="24"/>
          <w:lang w:val="en-GB"/>
        </w:rPr>
        <w:t>Doppler radar helps in detecting the formation of hail-producing thunderstorms.</w:t>
      </w:r>
    </w:p>
    <w:p w14:paraId="1864B285" w14:textId="77777777" w:rsidR="007674BB" w:rsidRPr="007674BB" w:rsidRDefault="007674BB" w:rsidP="007674BB">
      <w:pPr>
        <w:numPr>
          <w:ilvl w:val="0"/>
          <w:numId w:val="43"/>
        </w:numPr>
        <w:rPr>
          <w:sz w:val="24"/>
          <w:lang w:val="en-GB"/>
        </w:rPr>
      </w:pPr>
      <w:r w:rsidRPr="007674BB">
        <w:rPr>
          <w:sz w:val="24"/>
          <w:lang w:val="en-GB"/>
        </w:rPr>
        <w:t>Satellites provide real-time cloud movement and thermal readings.</w:t>
      </w:r>
    </w:p>
    <w:p w14:paraId="6A2155D5" w14:textId="77777777" w:rsidR="007674BB" w:rsidRPr="007674BB" w:rsidRDefault="007674BB" w:rsidP="007674BB">
      <w:pPr>
        <w:rPr>
          <w:b/>
          <w:bCs/>
          <w:sz w:val="24"/>
          <w:lang w:val="en-GB"/>
        </w:rPr>
      </w:pPr>
      <w:r w:rsidRPr="007674BB">
        <w:rPr>
          <w:b/>
          <w:bCs/>
          <w:sz w:val="24"/>
          <w:lang w:val="en-GB"/>
        </w:rPr>
        <w:t>2. Hail Suppression</w:t>
      </w:r>
    </w:p>
    <w:p w14:paraId="1BE6AB17" w14:textId="77777777" w:rsidR="007674BB" w:rsidRPr="007674BB" w:rsidRDefault="007674BB" w:rsidP="007674BB">
      <w:pPr>
        <w:numPr>
          <w:ilvl w:val="0"/>
          <w:numId w:val="44"/>
        </w:numPr>
        <w:rPr>
          <w:sz w:val="24"/>
          <w:lang w:val="en-GB"/>
        </w:rPr>
      </w:pPr>
      <w:r w:rsidRPr="007674BB">
        <w:rPr>
          <w:sz w:val="24"/>
          <w:lang w:val="en-GB"/>
        </w:rPr>
        <w:lastRenderedPageBreak/>
        <w:t>Cloud seeding with silver iodide is used in some countries (e.g., Russia, China) to reduce hailstone size or prevent formation.</w:t>
      </w:r>
    </w:p>
    <w:p w14:paraId="7B3E5B9B" w14:textId="77777777" w:rsidR="007674BB" w:rsidRPr="007674BB" w:rsidRDefault="007674BB" w:rsidP="007674BB">
      <w:pPr>
        <w:rPr>
          <w:b/>
          <w:bCs/>
          <w:sz w:val="24"/>
          <w:lang w:val="en-GB"/>
        </w:rPr>
      </w:pPr>
      <w:r w:rsidRPr="007674BB">
        <w:rPr>
          <w:b/>
          <w:bCs/>
          <w:sz w:val="24"/>
          <w:lang w:val="en-GB"/>
        </w:rPr>
        <w:t>3. Protective Measures</w:t>
      </w:r>
    </w:p>
    <w:p w14:paraId="224D49BD" w14:textId="77777777" w:rsidR="007674BB" w:rsidRPr="007674BB" w:rsidRDefault="007674BB" w:rsidP="007674BB">
      <w:pPr>
        <w:numPr>
          <w:ilvl w:val="0"/>
          <w:numId w:val="45"/>
        </w:numPr>
        <w:rPr>
          <w:sz w:val="24"/>
          <w:lang w:val="en-GB"/>
        </w:rPr>
      </w:pPr>
      <w:r w:rsidRPr="007674BB">
        <w:rPr>
          <w:sz w:val="24"/>
          <w:lang w:val="en-GB"/>
        </w:rPr>
        <w:t>Hail nets and shelters in agricultural fields.</w:t>
      </w:r>
    </w:p>
    <w:p w14:paraId="0A129807" w14:textId="77777777" w:rsidR="007674BB" w:rsidRPr="007674BB" w:rsidRDefault="007674BB" w:rsidP="007674BB">
      <w:pPr>
        <w:numPr>
          <w:ilvl w:val="0"/>
          <w:numId w:val="45"/>
        </w:numPr>
        <w:rPr>
          <w:sz w:val="24"/>
          <w:lang w:val="en-GB"/>
        </w:rPr>
      </w:pPr>
      <w:r w:rsidRPr="007674BB">
        <w:rPr>
          <w:sz w:val="24"/>
          <w:lang w:val="en-GB"/>
        </w:rPr>
        <w:t>Parking structures to protect vehicles.</w:t>
      </w:r>
    </w:p>
    <w:p w14:paraId="065EF925" w14:textId="77777777" w:rsidR="007674BB" w:rsidRPr="007674BB" w:rsidRDefault="007674BB" w:rsidP="007674BB">
      <w:pPr>
        <w:numPr>
          <w:ilvl w:val="0"/>
          <w:numId w:val="45"/>
        </w:numPr>
        <w:rPr>
          <w:sz w:val="24"/>
          <w:lang w:val="en-GB"/>
        </w:rPr>
      </w:pPr>
      <w:r w:rsidRPr="007674BB">
        <w:rPr>
          <w:sz w:val="24"/>
          <w:lang w:val="en-GB"/>
        </w:rPr>
        <w:t>Public warning systems to alert communities in advance.</w:t>
      </w:r>
    </w:p>
    <w:p w14:paraId="0488C78D" w14:textId="77777777" w:rsidR="007674BB" w:rsidRPr="007674BB" w:rsidRDefault="007674BB" w:rsidP="007674BB">
      <w:pPr>
        <w:rPr>
          <w:b/>
          <w:bCs/>
          <w:sz w:val="24"/>
          <w:lang w:val="en-GB"/>
        </w:rPr>
      </w:pPr>
      <w:r w:rsidRPr="007674BB">
        <w:rPr>
          <w:b/>
          <w:bCs/>
          <w:sz w:val="24"/>
          <w:lang w:val="en-GB"/>
        </w:rPr>
        <w:t>4. Insurance</w:t>
      </w:r>
    </w:p>
    <w:p w14:paraId="0E5C2E2A" w14:textId="77777777" w:rsidR="007674BB" w:rsidRPr="007674BB" w:rsidRDefault="007674BB" w:rsidP="007674BB">
      <w:pPr>
        <w:rPr>
          <w:sz w:val="24"/>
          <w:lang w:val="en-GB"/>
        </w:rPr>
      </w:pPr>
      <w:r w:rsidRPr="007674BB">
        <w:rPr>
          <w:sz w:val="24"/>
          <w:lang w:val="en-GB"/>
        </w:rPr>
        <w:t>Hail damage is covered under most comprehensive property and vehicle insurance policies.</w:t>
      </w:r>
    </w:p>
    <w:p w14:paraId="0163AEBE" w14:textId="011B9CF4" w:rsidR="007674BB" w:rsidRPr="007674BB" w:rsidRDefault="007674BB" w:rsidP="007674BB">
      <w:pPr>
        <w:rPr>
          <w:sz w:val="24"/>
          <w:lang w:val="en-GB"/>
        </w:rPr>
      </w:pPr>
    </w:p>
    <w:p w14:paraId="68336C50" w14:textId="77777777" w:rsidR="007674BB" w:rsidRPr="007674BB" w:rsidRDefault="007674BB" w:rsidP="007674BB">
      <w:pPr>
        <w:rPr>
          <w:b/>
          <w:bCs/>
          <w:sz w:val="24"/>
          <w:lang w:val="en-GB"/>
        </w:rPr>
      </w:pPr>
      <w:r w:rsidRPr="007674BB">
        <w:rPr>
          <w:b/>
          <w:bCs/>
          <w:sz w:val="24"/>
          <w:lang w:val="en-GB"/>
        </w:rPr>
        <w:t>Conclusion</w:t>
      </w:r>
    </w:p>
    <w:p w14:paraId="17CF293C" w14:textId="77777777" w:rsidR="007674BB" w:rsidRPr="007674BB" w:rsidRDefault="007674BB" w:rsidP="007674BB">
      <w:pPr>
        <w:rPr>
          <w:sz w:val="24"/>
          <w:lang w:val="en-GB"/>
        </w:rPr>
      </w:pPr>
      <w:r w:rsidRPr="007674BB">
        <w:rPr>
          <w:sz w:val="24"/>
          <w:lang w:val="en-GB"/>
        </w:rPr>
        <w:t>Hailstorms are violent, short-lived weather events that can have devastating consequences for agriculture, infrastructure, and human lives. Their occurrence depends on atmospheric instability, updrafts, and moisture conditions. With modern meteorological advancements, it is possible to forecast hailstorms with increasing accuracy. However, due to climate change, their frequency and intensity may rise, emphasizing the importance of proactive disaster management and community awareness.</w:t>
      </w:r>
    </w:p>
    <w:p w14:paraId="315BBAED" w14:textId="77777777" w:rsidR="007674BB" w:rsidRDefault="007674BB"/>
    <w:p w14:paraId="674004FE" w14:textId="77777777" w:rsidR="00C05422" w:rsidRDefault="00000000">
      <w:pPr>
        <w:pStyle w:val="Heading1"/>
      </w:pPr>
      <w:r>
        <w:t>6. What are Chemical hazards/ disasters?</w:t>
      </w:r>
    </w:p>
    <w:p w14:paraId="6D21992C" w14:textId="77777777" w:rsidR="007674BB" w:rsidRPr="007674BB" w:rsidRDefault="007674BB" w:rsidP="007674BB">
      <w:pPr>
        <w:rPr>
          <w:sz w:val="24"/>
          <w:lang w:val="en-GB"/>
        </w:rPr>
      </w:pPr>
      <w:r w:rsidRPr="007674BB">
        <w:rPr>
          <w:b/>
          <w:bCs/>
          <w:sz w:val="24"/>
          <w:lang w:val="en-GB"/>
        </w:rPr>
        <w:t>Chemical hazards or disasters</w:t>
      </w:r>
      <w:r w:rsidRPr="007674BB">
        <w:rPr>
          <w:sz w:val="24"/>
          <w:lang w:val="en-GB"/>
        </w:rPr>
        <w:t xml:space="preserve"> are catastrophic events that result from the release, leakage, or explosion of hazardous chemical substances. These incidents may be accidental, due to human negligence or equipment failure, or intentional, in cases of industrial sabotage or warfare. They pose a significant threat to public health, the environment, property, and ecological balance.</w:t>
      </w:r>
    </w:p>
    <w:p w14:paraId="3CFE22B2" w14:textId="1B60F690" w:rsidR="007674BB" w:rsidRPr="007674BB" w:rsidRDefault="007674BB" w:rsidP="007674BB">
      <w:pPr>
        <w:rPr>
          <w:sz w:val="24"/>
          <w:lang w:val="en-GB"/>
        </w:rPr>
      </w:pPr>
    </w:p>
    <w:p w14:paraId="7C85EE49" w14:textId="77777777" w:rsidR="007674BB" w:rsidRPr="007674BB" w:rsidRDefault="007674BB" w:rsidP="007674BB">
      <w:pPr>
        <w:rPr>
          <w:b/>
          <w:bCs/>
          <w:sz w:val="24"/>
          <w:lang w:val="en-GB"/>
        </w:rPr>
      </w:pPr>
      <w:r w:rsidRPr="007674BB">
        <w:rPr>
          <w:b/>
          <w:bCs/>
          <w:sz w:val="24"/>
          <w:lang w:val="en-GB"/>
        </w:rPr>
        <w:t>Definition</w:t>
      </w:r>
    </w:p>
    <w:p w14:paraId="39136EBD" w14:textId="77777777" w:rsidR="007674BB" w:rsidRPr="007674BB" w:rsidRDefault="007674BB" w:rsidP="007674BB">
      <w:pPr>
        <w:rPr>
          <w:sz w:val="24"/>
          <w:lang w:val="en-GB"/>
        </w:rPr>
      </w:pPr>
      <w:r w:rsidRPr="007674BB">
        <w:rPr>
          <w:sz w:val="24"/>
          <w:lang w:val="en-GB"/>
        </w:rPr>
        <w:t xml:space="preserve">A </w:t>
      </w:r>
      <w:r w:rsidRPr="007674BB">
        <w:rPr>
          <w:b/>
          <w:bCs/>
          <w:sz w:val="24"/>
          <w:lang w:val="en-GB"/>
        </w:rPr>
        <w:t>chemical hazard</w:t>
      </w:r>
      <w:r w:rsidRPr="007674BB">
        <w:rPr>
          <w:sz w:val="24"/>
          <w:lang w:val="en-GB"/>
        </w:rPr>
        <w:t xml:space="preserve"> is any chemical substance, compound, or process that has the potential to cause harm to humans, animals, plants, or the environment due to its toxic, flammable, reactive, or explosive nature.</w:t>
      </w:r>
    </w:p>
    <w:p w14:paraId="398C2B31" w14:textId="77777777" w:rsidR="007674BB" w:rsidRPr="007674BB" w:rsidRDefault="007674BB" w:rsidP="007674BB">
      <w:pPr>
        <w:rPr>
          <w:sz w:val="24"/>
          <w:lang w:val="en-GB"/>
        </w:rPr>
      </w:pPr>
      <w:r w:rsidRPr="007674BB">
        <w:rPr>
          <w:sz w:val="24"/>
          <w:lang w:val="en-GB"/>
        </w:rPr>
        <w:lastRenderedPageBreak/>
        <w:t xml:space="preserve">A </w:t>
      </w:r>
      <w:r w:rsidRPr="007674BB">
        <w:rPr>
          <w:b/>
          <w:bCs/>
          <w:sz w:val="24"/>
          <w:lang w:val="en-GB"/>
        </w:rPr>
        <w:t>chemical disaster</w:t>
      </w:r>
      <w:r w:rsidRPr="007674BB">
        <w:rPr>
          <w:sz w:val="24"/>
          <w:lang w:val="en-GB"/>
        </w:rPr>
        <w:t>, on the other hand, is a large-scale event involving the uncontrolled release of hazardous chemicals that leads to widespread injury, illness, death, or environmental degradation.</w:t>
      </w:r>
    </w:p>
    <w:p w14:paraId="5161CB2B" w14:textId="71DFB572" w:rsidR="007674BB" w:rsidRPr="007674BB" w:rsidRDefault="007674BB" w:rsidP="007674BB">
      <w:pPr>
        <w:rPr>
          <w:sz w:val="24"/>
          <w:lang w:val="en-GB"/>
        </w:rPr>
      </w:pPr>
    </w:p>
    <w:p w14:paraId="2FBC1EB1" w14:textId="77777777" w:rsidR="007674BB" w:rsidRPr="007674BB" w:rsidRDefault="007674BB" w:rsidP="007674BB">
      <w:pPr>
        <w:rPr>
          <w:b/>
          <w:bCs/>
          <w:sz w:val="24"/>
          <w:lang w:val="en-GB"/>
        </w:rPr>
      </w:pPr>
      <w:r w:rsidRPr="007674BB">
        <w:rPr>
          <w:b/>
          <w:bCs/>
          <w:sz w:val="24"/>
          <w:lang w:val="en-GB"/>
        </w:rPr>
        <w:t>Types of Chemical Hazards</w:t>
      </w:r>
    </w:p>
    <w:p w14:paraId="5EF23F9F" w14:textId="77777777" w:rsidR="007674BB" w:rsidRPr="007674BB" w:rsidRDefault="007674BB" w:rsidP="007674BB">
      <w:pPr>
        <w:rPr>
          <w:b/>
          <w:bCs/>
          <w:sz w:val="24"/>
          <w:lang w:val="en-GB"/>
        </w:rPr>
      </w:pPr>
      <w:r w:rsidRPr="007674BB">
        <w:rPr>
          <w:b/>
          <w:bCs/>
          <w:sz w:val="24"/>
          <w:lang w:val="en-GB"/>
        </w:rPr>
        <w:t>1. Toxic Chemicals</w:t>
      </w:r>
    </w:p>
    <w:p w14:paraId="0E7F9001" w14:textId="77777777" w:rsidR="007674BB" w:rsidRPr="007674BB" w:rsidRDefault="007674BB" w:rsidP="007674BB">
      <w:pPr>
        <w:numPr>
          <w:ilvl w:val="0"/>
          <w:numId w:val="46"/>
        </w:numPr>
        <w:rPr>
          <w:sz w:val="24"/>
          <w:lang w:val="en-GB"/>
        </w:rPr>
      </w:pPr>
      <w:r w:rsidRPr="007674BB">
        <w:rPr>
          <w:sz w:val="24"/>
          <w:lang w:val="en-GB"/>
        </w:rPr>
        <w:t>Cause harm to health when inhaled, ingested, or absorbed.</w:t>
      </w:r>
    </w:p>
    <w:p w14:paraId="4EC436A7" w14:textId="77777777" w:rsidR="007674BB" w:rsidRPr="007674BB" w:rsidRDefault="007674BB" w:rsidP="007674BB">
      <w:pPr>
        <w:numPr>
          <w:ilvl w:val="0"/>
          <w:numId w:val="46"/>
        </w:numPr>
        <w:rPr>
          <w:sz w:val="24"/>
          <w:lang w:val="en-GB"/>
        </w:rPr>
      </w:pPr>
      <w:r w:rsidRPr="007674BB">
        <w:rPr>
          <w:sz w:val="24"/>
          <w:lang w:val="en-GB"/>
        </w:rPr>
        <w:t>Examples: cyanide, mercury, arsenic, pesticides.</w:t>
      </w:r>
    </w:p>
    <w:p w14:paraId="587178A9" w14:textId="77777777" w:rsidR="007674BB" w:rsidRPr="007674BB" w:rsidRDefault="007674BB" w:rsidP="007674BB">
      <w:pPr>
        <w:rPr>
          <w:b/>
          <w:bCs/>
          <w:sz w:val="24"/>
          <w:lang w:val="en-GB"/>
        </w:rPr>
      </w:pPr>
      <w:r w:rsidRPr="007674BB">
        <w:rPr>
          <w:b/>
          <w:bCs/>
          <w:sz w:val="24"/>
          <w:lang w:val="en-GB"/>
        </w:rPr>
        <w:t>2. Flammable and Combustible Chemicals</w:t>
      </w:r>
    </w:p>
    <w:p w14:paraId="142EDCFD" w14:textId="77777777" w:rsidR="007674BB" w:rsidRPr="007674BB" w:rsidRDefault="007674BB" w:rsidP="007674BB">
      <w:pPr>
        <w:numPr>
          <w:ilvl w:val="0"/>
          <w:numId w:val="47"/>
        </w:numPr>
        <w:rPr>
          <w:sz w:val="24"/>
          <w:lang w:val="en-GB"/>
        </w:rPr>
      </w:pPr>
      <w:r w:rsidRPr="007674BB">
        <w:rPr>
          <w:sz w:val="24"/>
          <w:lang w:val="en-GB"/>
        </w:rPr>
        <w:t>Catch fire easily and can cause explosions.</w:t>
      </w:r>
    </w:p>
    <w:p w14:paraId="64E09778" w14:textId="77777777" w:rsidR="007674BB" w:rsidRPr="007674BB" w:rsidRDefault="007674BB" w:rsidP="007674BB">
      <w:pPr>
        <w:numPr>
          <w:ilvl w:val="0"/>
          <w:numId w:val="47"/>
        </w:numPr>
        <w:rPr>
          <w:sz w:val="24"/>
          <w:lang w:val="en-GB"/>
        </w:rPr>
      </w:pPr>
      <w:r w:rsidRPr="007674BB">
        <w:rPr>
          <w:sz w:val="24"/>
          <w:lang w:val="en-GB"/>
        </w:rPr>
        <w:t>Examples: gasoline, ethanol, hydrogen, propane.</w:t>
      </w:r>
    </w:p>
    <w:p w14:paraId="171FD454" w14:textId="77777777" w:rsidR="007674BB" w:rsidRPr="007674BB" w:rsidRDefault="007674BB" w:rsidP="007674BB">
      <w:pPr>
        <w:rPr>
          <w:b/>
          <w:bCs/>
          <w:sz w:val="24"/>
          <w:lang w:val="en-GB"/>
        </w:rPr>
      </w:pPr>
      <w:r w:rsidRPr="007674BB">
        <w:rPr>
          <w:b/>
          <w:bCs/>
          <w:sz w:val="24"/>
          <w:lang w:val="en-GB"/>
        </w:rPr>
        <w:t>3. Reactive Chemicals</w:t>
      </w:r>
    </w:p>
    <w:p w14:paraId="3B21460D" w14:textId="77777777" w:rsidR="007674BB" w:rsidRPr="007674BB" w:rsidRDefault="007674BB" w:rsidP="007674BB">
      <w:pPr>
        <w:numPr>
          <w:ilvl w:val="0"/>
          <w:numId w:val="48"/>
        </w:numPr>
        <w:rPr>
          <w:sz w:val="24"/>
          <w:lang w:val="en-GB"/>
        </w:rPr>
      </w:pPr>
      <w:r w:rsidRPr="007674BB">
        <w:rPr>
          <w:sz w:val="24"/>
          <w:lang w:val="en-GB"/>
        </w:rPr>
        <w:t>Undergo violent chemical reactions when exposed to air, water, or other substances.</w:t>
      </w:r>
    </w:p>
    <w:p w14:paraId="068928A8" w14:textId="77777777" w:rsidR="007674BB" w:rsidRPr="007674BB" w:rsidRDefault="007674BB" w:rsidP="007674BB">
      <w:pPr>
        <w:numPr>
          <w:ilvl w:val="0"/>
          <w:numId w:val="48"/>
        </w:numPr>
        <w:rPr>
          <w:sz w:val="24"/>
          <w:lang w:val="en-GB"/>
        </w:rPr>
      </w:pPr>
      <w:r w:rsidRPr="007674BB">
        <w:rPr>
          <w:sz w:val="24"/>
          <w:lang w:val="en-GB"/>
        </w:rPr>
        <w:t>Examples: sodium, potassium, peroxides.</w:t>
      </w:r>
    </w:p>
    <w:p w14:paraId="56E976E4" w14:textId="77777777" w:rsidR="007674BB" w:rsidRPr="007674BB" w:rsidRDefault="007674BB" w:rsidP="007674BB">
      <w:pPr>
        <w:rPr>
          <w:b/>
          <w:bCs/>
          <w:sz w:val="24"/>
          <w:lang w:val="en-GB"/>
        </w:rPr>
      </w:pPr>
      <w:r w:rsidRPr="007674BB">
        <w:rPr>
          <w:b/>
          <w:bCs/>
          <w:sz w:val="24"/>
          <w:lang w:val="en-GB"/>
        </w:rPr>
        <w:t>4. Corrosive Chemicals</w:t>
      </w:r>
    </w:p>
    <w:p w14:paraId="5582FC11" w14:textId="77777777" w:rsidR="007674BB" w:rsidRPr="007674BB" w:rsidRDefault="007674BB" w:rsidP="007674BB">
      <w:pPr>
        <w:numPr>
          <w:ilvl w:val="0"/>
          <w:numId w:val="49"/>
        </w:numPr>
        <w:rPr>
          <w:sz w:val="24"/>
          <w:lang w:val="en-GB"/>
        </w:rPr>
      </w:pPr>
      <w:r w:rsidRPr="007674BB">
        <w:rPr>
          <w:sz w:val="24"/>
          <w:lang w:val="en-GB"/>
        </w:rPr>
        <w:t>Cause damage to skin, eyes, and internal organs on contact.</w:t>
      </w:r>
    </w:p>
    <w:p w14:paraId="1D0CFFF4" w14:textId="77777777" w:rsidR="007674BB" w:rsidRPr="007674BB" w:rsidRDefault="007674BB" w:rsidP="007674BB">
      <w:pPr>
        <w:numPr>
          <w:ilvl w:val="0"/>
          <w:numId w:val="49"/>
        </w:numPr>
        <w:rPr>
          <w:sz w:val="24"/>
          <w:lang w:val="en-GB"/>
        </w:rPr>
      </w:pPr>
      <w:r w:rsidRPr="007674BB">
        <w:rPr>
          <w:sz w:val="24"/>
          <w:lang w:val="en-GB"/>
        </w:rPr>
        <w:t>Examples: hydrochloric acid, sulfuric acid, ammonia.</w:t>
      </w:r>
    </w:p>
    <w:p w14:paraId="16C3FD13" w14:textId="77777777" w:rsidR="007674BB" w:rsidRPr="007674BB" w:rsidRDefault="007674BB" w:rsidP="007674BB">
      <w:pPr>
        <w:rPr>
          <w:b/>
          <w:bCs/>
          <w:sz w:val="24"/>
          <w:lang w:val="en-GB"/>
        </w:rPr>
      </w:pPr>
      <w:r w:rsidRPr="007674BB">
        <w:rPr>
          <w:b/>
          <w:bCs/>
          <w:sz w:val="24"/>
          <w:lang w:val="en-GB"/>
        </w:rPr>
        <w:t>5. Explosive Chemicals</w:t>
      </w:r>
    </w:p>
    <w:p w14:paraId="77D075AD" w14:textId="77777777" w:rsidR="007674BB" w:rsidRPr="007674BB" w:rsidRDefault="007674BB" w:rsidP="007674BB">
      <w:pPr>
        <w:numPr>
          <w:ilvl w:val="0"/>
          <w:numId w:val="50"/>
        </w:numPr>
        <w:rPr>
          <w:sz w:val="24"/>
          <w:lang w:val="en-GB"/>
        </w:rPr>
      </w:pPr>
      <w:r w:rsidRPr="007674BB">
        <w:rPr>
          <w:sz w:val="24"/>
          <w:lang w:val="en-GB"/>
        </w:rPr>
        <w:t>Release a large amount of energy suddenly.</w:t>
      </w:r>
    </w:p>
    <w:p w14:paraId="133F5B65" w14:textId="77777777" w:rsidR="007674BB" w:rsidRPr="007674BB" w:rsidRDefault="007674BB" w:rsidP="007674BB">
      <w:pPr>
        <w:numPr>
          <w:ilvl w:val="0"/>
          <w:numId w:val="50"/>
        </w:numPr>
        <w:rPr>
          <w:sz w:val="24"/>
          <w:lang w:val="en-GB"/>
        </w:rPr>
      </w:pPr>
      <w:r w:rsidRPr="007674BB">
        <w:rPr>
          <w:sz w:val="24"/>
          <w:lang w:val="en-GB"/>
        </w:rPr>
        <w:t xml:space="preserve">Examples: TNT, </w:t>
      </w:r>
      <w:proofErr w:type="spellStart"/>
      <w:r w:rsidRPr="007674BB">
        <w:rPr>
          <w:sz w:val="24"/>
          <w:lang w:val="en-GB"/>
        </w:rPr>
        <w:t>nitroglycerin</w:t>
      </w:r>
      <w:proofErr w:type="spellEnd"/>
      <w:r w:rsidRPr="007674BB">
        <w:rPr>
          <w:sz w:val="24"/>
          <w:lang w:val="en-GB"/>
        </w:rPr>
        <w:t>, ammonium nitrate.</w:t>
      </w:r>
    </w:p>
    <w:p w14:paraId="00A1FAC0" w14:textId="2E40D887" w:rsidR="007674BB" w:rsidRPr="007674BB" w:rsidRDefault="007674BB" w:rsidP="007674BB">
      <w:pPr>
        <w:rPr>
          <w:sz w:val="24"/>
          <w:lang w:val="en-GB"/>
        </w:rPr>
      </w:pPr>
    </w:p>
    <w:p w14:paraId="611D4F0C" w14:textId="77777777" w:rsidR="007674BB" w:rsidRPr="007674BB" w:rsidRDefault="007674BB" w:rsidP="007674BB">
      <w:pPr>
        <w:rPr>
          <w:b/>
          <w:bCs/>
          <w:sz w:val="24"/>
          <w:lang w:val="en-GB"/>
        </w:rPr>
      </w:pPr>
      <w:r w:rsidRPr="007674BB">
        <w:rPr>
          <w:b/>
          <w:bCs/>
          <w:sz w:val="24"/>
          <w:lang w:val="en-GB"/>
        </w:rPr>
        <w:t>Sources of Chemical Hazards</w:t>
      </w:r>
    </w:p>
    <w:p w14:paraId="3C6E5B26" w14:textId="77777777" w:rsidR="007674BB" w:rsidRPr="007674BB" w:rsidRDefault="007674BB" w:rsidP="007674BB">
      <w:pPr>
        <w:numPr>
          <w:ilvl w:val="0"/>
          <w:numId w:val="51"/>
        </w:numPr>
        <w:rPr>
          <w:sz w:val="24"/>
          <w:lang w:val="en-GB"/>
        </w:rPr>
      </w:pPr>
      <w:r w:rsidRPr="007674BB">
        <w:rPr>
          <w:b/>
          <w:bCs/>
          <w:sz w:val="24"/>
          <w:lang w:val="en-GB"/>
        </w:rPr>
        <w:t>Industrial Units</w:t>
      </w:r>
      <w:r w:rsidRPr="007674BB">
        <w:rPr>
          <w:sz w:val="24"/>
          <w:lang w:val="en-GB"/>
        </w:rPr>
        <w:t>: Chemical plants, refineries, fertilizer factories.</w:t>
      </w:r>
    </w:p>
    <w:p w14:paraId="70AB934C" w14:textId="77777777" w:rsidR="007674BB" w:rsidRPr="007674BB" w:rsidRDefault="007674BB" w:rsidP="007674BB">
      <w:pPr>
        <w:numPr>
          <w:ilvl w:val="0"/>
          <w:numId w:val="51"/>
        </w:numPr>
        <w:rPr>
          <w:sz w:val="24"/>
          <w:lang w:val="en-GB"/>
        </w:rPr>
      </w:pPr>
      <w:r w:rsidRPr="007674BB">
        <w:rPr>
          <w:b/>
          <w:bCs/>
          <w:sz w:val="24"/>
          <w:lang w:val="en-GB"/>
        </w:rPr>
        <w:t>Agricultural Use</w:t>
      </w:r>
      <w:r w:rsidRPr="007674BB">
        <w:rPr>
          <w:sz w:val="24"/>
          <w:lang w:val="en-GB"/>
        </w:rPr>
        <w:t>: Pesticides and insecticides.</w:t>
      </w:r>
    </w:p>
    <w:p w14:paraId="013ECA4B" w14:textId="77777777" w:rsidR="007674BB" w:rsidRPr="007674BB" w:rsidRDefault="007674BB" w:rsidP="007674BB">
      <w:pPr>
        <w:numPr>
          <w:ilvl w:val="0"/>
          <w:numId w:val="51"/>
        </w:numPr>
        <w:rPr>
          <w:sz w:val="24"/>
          <w:lang w:val="en-GB"/>
        </w:rPr>
      </w:pPr>
      <w:r w:rsidRPr="007674BB">
        <w:rPr>
          <w:b/>
          <w:bCs/>
          <w:sz w:val="24"/>
          <w:lang w:val="en-GB"/>
        </w:rPr>
        <w:t>Household Products</w:t>
      </w:r>
      <w:r w:rsidRPr="007674BB">
        <w:rPr>
          <w:sz w:val="24"/>
          <w:lang w:val="en-GB"/>
        </w:rPr>
        <w:t>: Cleaning agents, paints, aerosols.</w:t>
      </w:r>
    </w:p>
    <w:p w14:paraId="60E34023" w14:textId="77777777" w:rsidR="007674BB" w:rsidRPr="007674BB" w:rsidRDefault="007674BB" w:rsidP="007674BB">
      <w:pPr>
        <w:numPr>
          <w:ilvl w:val="0"/>
          <w:numId w:val="51"/>
        </w:numPr>
        <w:rPr>
          <w:sz w:val="24"/>
          <w:lang w:val="en-GB"/>
        </w:rPr>
      </w:pPr>
      <w:r w:rsidRPr="007674BB">
        <w:rPr>
          <w:b/>
          <w:bCs/>
          <w:sz w:val="24"/>
          <w:lang w:val="en-GB"/>
        </w:rPr>
        <w:lastRenderedPageBreak/>
        <w:t>Transport</w:t>
      </w:r>
      <w:r w:rsidRPr="007674BB">
        <w:rPr>
          <w:sz w:val="24"/>
          <w:lang w:val="en-GB"/>
        </w:rPr>
        <w:t>: Accidents involving vehicles transporting chemicals.</w:t>
      </w:r>
    </w:p>
    <w:p w14:paraId="092074F5" w14:textId="77777777" w:rsidR="007674BB" w:rsidRPr="007674BB" w:rsidRDefault="007674BB" w:rsidP="007674BB">
      <w:pPr>
        <w:numPr>
          <w:ilvl w:val="0"/>
          <w:numId w:val="51"/>
        </w:numPr>
        <w:rPr>
          <w:sz w:val="24"/>
          <w:lang w:val="en-GB"/>
        </w:rPr>
      </w:pPr>
      <w:r w:rsidRPr="007674BB">
        <w:rPr>
          <w:b/>
          <w:bCs/>
          <w:sz w:val="24"/>
          <w:lang w:val="en-GB"/>
        </w:rPr>
        <w:t>Storage Failures</w:t>
      </w:r>
      <w:r w:rsidRPr="007674BB">
        <w:rPr>
          <w:sz w:val="24"/>
          <w:lang w:val="en-GB"/>
        </w:rPr>
        <w:t>: Improper storage or handling of chemicals.</w:t>
      </w:r>
    </w:p>
    <w:p w14:paraId="3D338BB5" w14:textId="77777777" w:rsidR="007674BB" w:rsidRPr="007674BB" w:rsidRDefault="007674BB" w:rsidP="007674BB">
      <w:pPr>
        <w:numPr>
          <w:ilvl w:val="0"/>
          <w:numId w:val="51"/>
        </w:numPr>
        <w:rPr>
          <w:sz w:val="24"/>
          <w:lang w:val="en-GB"/>
        </w:rPr>
      </w:pPr>
      <w:r w:rsidRPr="007674BB">
        <w:rPr>
          <w:b/>
          <w:bCs/>
          <w:sz w:val="24"/>
          <w:lang w:val="en-GB"/>
        </w:rPr>
        <w:t>Waste Disposal</w:t>
      </w:r>
      <w:r w:rsidRPr="007674BB">
        <w:rPr>
          <w:sz w:val="24"/>
          <w:lang w:val="en-GB"/>
        </w:rPr>
        <w:t>: Illegal dumping or inadequate treatment of industrial waste.</w:t>
      </w:r>
    </w:p>
    <w:p w14:paraId="7D837B23" w14:textId="08BF89E3" w:rsidR="007674BB" w:rsidRPr="007674BB" w:rsidRDefault="007674BB" w:rsidP="007674BB">
      <w:pPr>
        <w:rPr>
          <w:sz w:val="24"/>
          <w:lang w:val="en-GB"/>
        </w:rPr>
      </w:pPr>
    </w:p>
    <w:p w14:paraId="3817EC7F" w14:textId="77777777" w:rsidR="007674BB" w:rsidRPr="007674BB" w:rsidRDefault="007674BB" w:rsidP="007674BB">
      <w:pPr>
        <w:rPr>
          <w:b/>
          <w:bCs/>
          <w:sz w:val="24"/>
          <w:lang w:val="en-GB"/>
        </w:rPr>
      </w:pPr>
      <w:r w:rsidRPr="007674BB">
        <w:rPr>
          <w:b/>
          <w:bCs/>
          <w:sz w:val="24"/>
          <w:lang w:val="en-GB"/>
        </w:rPr>
        <w:t>Examples of Chemical Disasters</w:t>
      </w:r>
    </w:p>
    <w:p w14:paraId="08D88481" w14:textId="77777777" w:rsidR="007674BB" w:rsidRPr="007674BB" w:rsidRDefault="007674BB" w:rsidP="007674BB">
      <w:pPr>
        <w:rPr>
          <w:b/>
          <w:bCs/>
          <w:sz w:val="24"/>
          <w:lang w:val="en-GB"/>
        </w:rPr>
      </w:pPr>
      <w:r w:rsidRPr="007674BB">
        <w:rPr>
          <w:b/>
          <w:bCs/>
          <w:sz w:val="24"/>
          <w:lang w:val="en-GB"/>
        </w:rPr>
        <w:t>1. Bhopal Gas Tragedy (India, 1984)</w:t>
      </w:r>
    </w:p>
    <w:p w14:paraId="755FFD76" w14:textId="77777777" w:rsidR="007674BB" w:rsidRPr="007674BB" w:rsidRDefault="007674BB" w:rsidP="007674BB">
      <w:pPr>
        <w:numPr>
          <w:ilvl w:val="0"/>
          <w:numId w:val="52"/>
        </w:numPr>
        <w:rPr>
          <w:sz w:val="24"/>
          <w:lang w:val="en-GB"/>
        </w:rPr>
      </w:pPr>
      <w:r w:rsidRPr="007674BB">
        <w:rPr>
          <w:sz w:val="24"/>
          <w:lang w:val="en-GB"/>
        </w:rPr>
        <w:t>Methyl isocyanate (MIC) leaked from a pesticide plant.</w:t>
      </w:r>
    </w:p>
    <w:p w14:paraId="7E8B8555" w14:textId="77777777" w:rsidR="007674BB" w:rsidRPr="007674BB" w:rsidRDefault="007674BB" w:rsidP="007674BB">
      <w:pPr>
        <w:numPr>
          <w:ilvl w:val="0"/>
          <w:numId w:val="52"/>
        </w:numPr>
        <w:rPr>
          <w:sz w:val="24"/>
          <w:lang w:val="en-GB"/>
        </w:rPr>
      </w:pPr>
      <w:r w:rsidRPr="007674BB">
        <w:rPr>
          <w:sz w:val="24"/>
          <w:lang w:val="en-GB"/>
        </w:rPr>
        <w:t>Over 15,000 people died, hundreds of thousands suffered long-term health effects.</w:t>
      </w:r>
    </w:p>
    <w:p w14:paraId="49871C9E" w14:textId="77777777" w:rsidR="007674BB" w:rsidRPr="007674BB" w:rsidRDefault="007674BB" w:rsidP="007674BB">
      <w:pPr>
        <w:numPr>
          <w:ilvl w:val="0"/>
          <w:numId w:val="52"/>
        </w:numPr>
        <w:rPr>
          <w:sz w:val="24"/>
          <w:lang w:val="en-GB"/>
        </w:rPr>
      </w:pPr>
      <w:r w:rsidRPr="007674BB">
        <w:rPr>
          <w:sz w:val="24"/>
          <w:lang w:val="en-GB"/>
        </w:rPr>
        <w:t>Considered the world’s worst industrial disaster.</w:t>
      </w:r>
    </w:p>
    <w:p w14:paraId="5F61B449" w14:textId="77777777" w:rsidR="007674BB" w:rsidRPr="007674BB" w:rsidRDefault="007674BB" w:rsidP="007674BB">
      <w:pPr>
        <w:rPr>
          <w:b/>
          <w:bCs/>
          <w:sz w:val="24"/>
          <w:lang w:val="en-GB"/>
        </w:rPr>
      </w:pPr>
      <w:r w:rsidRPr="007674BB">
        <w:rPr>
          <w:b/>
          <w:bCs/>
          <w:sz w:val="24"/>
          <w:lang w:val="en-GB"/>
        </w:rPr>
        <w:t>2. Seveso Disaster (Italy, 1976)</w:t>
      </w:r>
    </w:p>
    <w:p w14:paraId="424E3B06" w14:textId="77777777" w:rsidR="007674BB" w:rsidRPr="007674BB" w:rsidRDefault="007674BB" w:rsidP="007674BB">
      <w:pPr>
        <w:numPr>
          <w:ilvl w:val="0"/>
          <w:numId w:val="53"/>
        </w:numPr>
        <w:rPr>
          <w:sz w:val="24"/>
          <w:lang w:val="en-GB"/>
        </w:rPr>
      </w:pPr>
      <w:r w:rsidRPr="007674BB">
        <w:rPr>
          <w:sz w:val="24"/>
          <w:lang w:val="en-GB"/>
        </w:rPr>
        <w:t>Explosion at a chemical plant released dioxin into the atmosphere.</w:t>
      </w:r>
    </w:p>
    <w:p w14:paraId="4E3B1B3D" w14:textId="77777777" w:rsidR="007674BB" w:rsidRPr="007674BB" w:rsidRDefault="007674BB" w:rsidP="007674BB">
      <w:pPr>
        <w:numPr>
          <w:ilvl w:val="0"/>
          <w:numId w:val="53"/>
        </w:numPr>
        <w:rPr>
          <w:sz w:val="24"/>
          <w:lang w:val="en-GB"/>
        </w:rPr>
      </w:pPr>
      <w:r w:rsidRPr="007674BB">
        <w:rPr>
          <w:sz w:val="24"/>
          <w:lang w:val="en-GB"/>
        </w:rPr>
        <w:t>Led to contamination of a large area; thousands of animals died.</w:t>
      </w:r>
    </w:p>
    <w:p w14:paraId="4C90C6A1" w14:textId="77777777" w:rsidR="007674BB" w:rsidRPr="007674BB" w:rsidRDefault="007674BB" w:rsidP="007674BB">
      <w:pPr>
        <w:rPr>
          <w:b/>
          <w:bCs/>
          <w:sz w:val="24"/>
          <w:lang w:val="en-GB"/>
        </w:rPr>
      </w:pPr>
      <w:r w:rsidRPr="007674BB">
        <w:rPr>
          <w:b/>
          <w:bCs/>
          <w:sz w:val="24"/>
          <w:lang w:val="en-GB"/>
        </w:rPr>
        <w:t>3. Texas City Disaster (USA, 1947)</w:t>
      </w:r>
    </w:p>
    <w:p w14:paraId="6920F5AA" w14:textId="77777777" w:rsidR="007674BB" w:rsidRPr="007674BB" w:rsidRDefault="007674BB" w:rsidP="007674BB">
      <w:pPr>
        <w:numPr>
          <w:ilvl w:val="0"/>
          <w:numId w:val="54"/>
        </w:numPr>
        <w:rPr>
          <w:sz w:val="24"/>
          <w:lang w:val="en-GB"/>
        </w:rPr>
      </w:pPr>
      <w:r w:rsidRPr="007674BB">
        <w:rPr>
          <w:sz w:val="24"/>
          <w:lang w:val="en-GB"/>
        </w:rPr>
        <w:t>Explosion of ammonium nitrate cargo on a ship.</w:t>
      </w:r>
    </w:p>
    <w:p w14:paraId="307D592B" w14:textId="77777777" w:rsidR="007674BB" w:rsidRPr="007674BB" w:rsidRDefault="007674BB" w:rsidP="007674BB">
      <w:pPr>
        <w:numPr>
          <w:ilvl w:val="0"/>
          <w:numId w:val="54"/>
        </w:numPr>
        <w:rPr>
          <w:sz w:val="24"/>
          <w:lang w:val="en-GB"/>
        </w:rPr>
      </w:pPr>
      <w:r w:rsidRPr="007674BB">
        <w:rPr>
          <w:sz w:val="24"/>
          <w:lang w:val="en-GB"/>
        </w:rPr>
        <w:t>Over 500 people died, thousands were injured.</w:t>
      </w:r>
    </w:p>
    <w:p w14:paraId="53D29B5D" w14:textId="371990F3" w:rsidR="007674BB" w:rsidRPr="007674BB" w:rsidRDefault="007674BB" w:rsidP="007674BB">
      <w:pPr>
        <w:rPr>
          <w:sz w:val="24"/>
          <w:lang w:val="en-GB"/>
        </w:rPr>
      </w:pPr>
    </w:p>
    <w:p w14:paraId="519F2955" w14:textId="77777777" w:rsidR="007674BB" w:rsidRPr="007674BB" w:rsidRDefault="007674BB" w:rsidP="007674BB">
      <w:pPr>
        <w:rPr>
          <w:b/>
          <w:bCs/>
          <w:sz w:val="24"/>
          <w:lang w:val="en-GB"/>
        </w:rPr>
      </w:pPr>
      <w:r w:rsidRPr="007674BB">
        <w:rPr>
          <w:b/>
          <w:bCs/>
          <w:sz w:val="24"/>
          <w:lang w:val="en-GB"/>
        </w:rPr>
        <w:t>Impacts of Chemical Hazards/Disasters</w:t>
      </w:r>
    </w:p>
    <w:p w14:paraId="620186F5" w14:textId="77777777" w:rsidR="007674BB" w:rsidRPr="007674BB" w:rsidRDefault="007674BB" w:rsidP="007674BB">
      <w:pPr>
        <w:rPr>
          <w:b/>
          <w:bCs/>
          <w:sz w:val="24"/>
          <w:lang w:val="en-GB"/>
        </w:rPr>
      </w:pPr>
      <w:r w:rsidRPr="007674BB">
        <w:rPr>
          <w:b/>
          <w:bCs/>
          <w:sz w:val="24"/>
          <w:lang w:val="en-GB"/>
        </w:rPr>
        <w:t>1. Human Health</w:t>
      </w:r>
    </w:p>
    <w:p w14:paraId="6FA3401D" w14:textId="77777777" w:rsidR="007674BB" w:rsidRPr="007674BB" w:rsidRDefault="007674BB" w:rsidP="007674BB">
      <w:pPr>
        <w:numPr>
          <w:ilvl w:val="0"/>
          <w:numId w:val="55"/>
        </w:numPr>
        <w:rPr>
          <w:sz w:val="24"/>
          <w:lang w:val="en-GB"/>
        </w:rPr>
      </w:pPr>
      <w:r w:rsidRPr="007674BB">
        <w:rPr>
          <w:sz w:val="24"/>
          <w:lang w:val="en-GB"/>
        </w:rPr>
        <w:t>Acute exposure: burns, poisoning, respiratory failure, death.</w:t>
      </w:r>
    </w:p>
    <w:p w14:paraId="64DF93F1" w14:textId="77777777" w:rsidR="007674BB" w:rsidRPr="007674BB" w:rsidRDefault="007674BB" w:rsidP="007674BB">
      <w:pPr>
        <w:numPr>
          <w:ilvl w:val="0"/>
          <w:numId w:val="55"/>
        </w:numPr>
        <w:rPr>
          <w:sz w:val="24"/>
          <w:lang w:val="en-GB"/>
        </w:rPr>
      </w:pPr>
      <w:r w:rsidRPr="007674BB">
        <w:rPr>
          <w:sz w:val="24"/>
          <w:lang w:val="en-GB"/>
        </w:rPr>
        <w:t>Chronic exposure: cancer, neurological damage, birth defects.</w:t>
      </w:r>
    </w:p>
    <w:p w14:paraId="703B64AE" w14:textId="77777777" w:rsidR="007674BB" w:rsidRPr="007674BB" w:rsidRDefault="007674BB" w:rsidP="007674BB">
      <w:pPr>
        <w:numPr>
          <w:ilvl w:val="0"/>
          <w:numId w:val="55"/>
        </w:numPr>
        <w:rPr>
          <w:sz w:val="24"/>
          <w:lang w:val="en-GB"/>
        </w:rPr>
      </w:pPr>
      <w:r w:rsidRPr="007674BB">
        <w:rPr>
          <w:sz w:val="24"/>
          <w:lang w:val="en-GB"/>
        </w:rPr>
        <w:t>Psychological trauma due to long-term displacement or disability.</w:t>
      </w:r>
    </w:p>
    <w:p w14:paraId="31926923" w14:textId="77777777" w:rsidR="007674BB" w:rsidRPr="007674BB" w:rsidRDefault="007674BB" w:rsidP="007674BB">
      <w:pPr>
        <w:rPr>
          <w:b/>
          <w:bCs/>
          <w:sz w:val="24"/>
          <w:lang w:val="en-GB"/>
        </w:rPr>
      </w:pPr>
      <w:r w:rsidRPr="007674BB">
        <w:rPr>
          <w:b/>
          <w:bCs/>
          <w:sz w:val="24"/>
          <w:lang w:val="en-GB"/>
        </w:rPr>
        <w:t>2. Environmental Damage</w:t>
      </w:r>
    </w:p>
    <w:p w14:paraId="58D83C5B" w14:textId="77777777" w:rsidR="007674BB" w:rsidRPr="007674BB" w:rsidRDefault="007674BB" w:rsidP="007674BB">
      <w:pPr>
        <w:numPr>
          <w:ilvl w:val="0"/>
          <w:numId w:val="56"/>
        </w:numPr>
        <w:rPr>
          <w:sz w:val="24"/>
          <w:lang w:val="en-GB"/>
        </w:rPr>
      </w:pPr>
      <w:r w:rsidRPr="007674BB">
        <w:rPr>
          <w:sz w:val="24"/>
          <w:lang w:val="en-GB"/>
        </w:rPr>
        <w:t>Soil and water contamination.</w:t>
      </w:r>
    </w:p>
    <w:p w14:paraId="7A904453" w14:textId="77777777" w:rsidR="007674BB" w:rsidRPr="007674BB" w:rsidRDefault="007674BB" w:rsidP="007674BB">
      <w:pPr>
        <w:numPr>
          <w:ilvl w:val="0"/>
          <w:numId w:val="56"/>
        </w:numPr>
        <w:rPr>
          <w:sz w:val="24"/>
          <w:lang w:val="en-GB"/>
        </w:rPr>
      </w:pPr>
      <w:r w:rsidRPr="007674BB">
        <w:rPr>
          <w:sz w:val="24"/>
          <w:lang w:val="en-GB"/>
        </w:rPr>
        <w:lastRenderedPageBreak/>
        <w:t>Air pollution affecting wide areas.</w:t>
      </w:r>
    </w:p>
    <w:p w14:paraId="0B9A191E" w14:textId="77777777" w:rsidR="007674BB" w:rsidRPr="007674BB" w:rsidRDefault="007674BB" w:rsidP="007674BB">
      <w:pPr>
        <w:numPr>
          <w:ilvl w:val="0"/>
          <w:numId w:val="56"/>
        </w:numPr>
        <w:rPr>
          <w:sz w:val="24"/>
          <w:lang w:val="en-GB"/>
        </w:rPr>
      </w:pPr>
      <w:r w:rsidRPr="007674BB">
        <w:rPr>
          <w:sz w:val="24"/>
          <w:lang w:val="en-GB"/>
        </w:rPr>
        <w:t>Long-term ecosystem disruption.</w:t>
      </w:r>
    </w:p>
    <w:p w14:paraId="31C25C35" w14:textId="77777777" w:rsidR="007674BB" w:rsidRPr="007674BB" w:rsidRDefault="007674BB" w:rsidP="007674BB">
      <w:pPr>
        <w:rPr>
          <w:b/>
          <w:bCs/>
          <w:sz w:val="24"/>
          <w:lang w:val="en-GB"/>
        </w:rPr>
      </w:pPr>
      <w:r w:rsidRPr="007674BB">
        <w:rPr>
          <w:b/>
          <w:bCs/>
          <w:sz w:val="24"/>
          <w:lang w:val="en-GB"/>
        </w:rPr>
        <w:t>3. Economic Loss</w:t>
      </w:r>
    </w:p>
    <w:p w14:paraId="08581B99" w14:textId="77777777" w:rsidR="007674BB" w:rsidRPr="007674BB" w:rsidRDefault="007674BB" w:rsidP="007674BB">
      <w:pPr>
        <w:numPr>
          <w:ilvl w:val="0"/>
          <w:numId w:val="57"/>
        </w:numPr>
        <w:rPr>
          <w:sz w:val="24"/>
          <w:lang w:val="en-GB"/>
        </w:rPr>
      </w:pPr>
      <w:r w:rsidRPr="007674BB">
        <w:rPr>
          <w:sz w:val="24"/>
          <w:lang w:val="en-GB"/>
        </w:rPr>
        <w:t>Destruction of infrastructure.</w:t>
      </w:r>
    </w:p>
    <w:p w14:paraId="372774DB" w14:textId="77777777" w:rsidR="007674BB" w:rsidRPr="007674BB" w:rsidRDefault="007674BB" w:rsidP="007674BB">
      <w:pPr>
        <w:numPr>
          <w:ilvl w:val="0"/>
          <w:numId w:val="57"/>
        </w:numPr>
        <w:rPr>
          <w:sz w:val="24"/>
          <w:lang w:val="en-GB"/>
        </w:rPr>
      </w:pPr>
      <w:r w:rsidRPr="007674BB">
        <w:rPr>
          <w:sz w:val="24"/>
          <w:lang w:val="en-GB"/>
        </w:rPr>
        <w:t>Industrial shutdowns and job loss.</w:t>
      </w:r>
    </w:p>
    <w:p w14:paraId="7FBAB8D7" w14:textId="77777777" w:rsidR="007674BB" w:rsidRPr="007674BB" w:rsidRDefault="007674BB" w:rsidP="007674BB">
      <w:pPr>
        <w:numPr>
          <w:ilvl w:val="0"/>
          <w:numId w:val="57"/>
        </w:numPr>
        <w:rPr>
          <w:sz w:val="24"/>
          <w:lang w:val="en-GB"/>
        </w:rPr>
      </w:pPr>
      <w:r w:rsidRPr="007674BB">
        <w:rPr>
          <w:sz w:val="24"/>
          <w:lang w:val="en-GB"/>
        </w:rPr>
        <w:t>Costs of medical care, compensation, and cleanup.</w:t>
      </w:r>
    </w:p>
    <w:p w14:paraId="395214A8" w14:textId="77777777" w:rsidR="007674BB" w:rsidRPr="007674BB" w:rsidRDefault="007674BB" w:rsidP="007674BB">
      <w:pPr>
        <w:rPr>
          <w:b/>
          <w:bCs/>
          <w:sz w:val="24"/>
          <w:lang w:val="en-GB"/>
        </w:rPr>
      </w:pPr>
      <w:r w:rsidRPr="007674BB">
        <w:rPr>
          <w:b/>
          <w:bCs/>
          <w:sz w:val="24"/>
          <w:lang w:val="en-GB"/>
        </w:rPr>
        <w:t>4. Social Disruption</w:t>
      </w:r>
    </w:p>
    <w:p w14:paraId="1CEF30F3" w14:textId="77777777" w:rsidR="007674BB" w:rsidRPr="007674BB" w:rsidRDefault="007674BB" w:rsidP="007674BB">
      <w:pPr>
        <w:numPr>
          <w:ilvl w:val="0"/>
          <w:numId w:val="58"/>
        </w:numPr>
        <w:rPr>
          <w:sz w:val="24"/>
          <w:lang w:val="en-GB"/>
        </w:rPr>
      </w:pPr>
      <w:r w:rsidRPr="007674BB">
        <w:rPr>
          <w:sz w:val="24"/>
          <w:lang w:val="en-GB"/>
        </w:rPr>
        <w:t>Mass evacuations.</w:t>
      </w:r>
    </w:p>
    <w:p w14:paraId="1F358B6F" w14:textId="77777777" w:rsidR="007674BB" w:rsidRPr="007674BB" w:rsidRDefault="007674BB" w:rsidP="007674BB">
      <w:pPr>
        <w:numPr>
          <w:ilvl w:val="0"/>
          <w:numId w:val="58"/>
        </w:numPr>
        <w:rPr>
          <w:sz w:val="24"/>
          <w:lang w:val="en-GB"/>
        </w:rPr>
      </w:pPr>
      <w:r w:rsidRPr="007674BB">
        <w:rPr>
          <w:sz w:val="24"/>
          <w:lang w:val="en-GB"/>
        </w:rPr>
        <w:t>Displacement of communities.</w:t>
      </w:r>
    </w:p>
    <w:p w14:paraId="6432DACB" w14:textId="77777777" w:rsidR="007674BB" w:rsidRPr="007674BB" w:rsidRDefault="007674BB" w:rsidP="007674BB">
      <w:pPr>
        <w:numPr>
          <w:ilvl w:val="0"/>
          <w:numId w:val="58"/>
        </w:numPr>
        <w:rPr>
          <w:sz w:val="24"/>
          <w:lang w:val="en-GB"/>
        </w:rPr>
      </w:pPr>
      <w:r w:rsidRPr="007674BB">
        <w:rPr>
          <w:sz w:val="24"/>
          <w:lang w:val="en-GB"/>
        </w:rPr>
        <w:t>Loss of livelihood and trust in industries/government.</w:t>
      </w:r>
    </w:p>
    <w:p w14:paraId="0E0083CD" w14:textId="6ADA78B1" w:rsidR="007674BB" w:rsidRPr="007674BB" w:rsidRDefault="007674BB" w:rsidP="007674BB">
      <w:pPr>
        <w:rPr>
          <w:sz w:val="24"/>
          <w:lang w:val="en-GB"/>
        </w:rPr>
      </w:pPr>
    </w:p>
    <w:p w14:paraId="44CD1215" w14:textId="77777777" w:rsidR="007674BB" w:rsidRPr="007674BB" w:rsidRDefault="007674BB" w:rsidP="007674BB">
      <w:pPr>
        <w:rPr>
          <w:b/>
          <w:bCs/>
          <w:sz w:val="24"/>
          <w:lang w:val="en-GB"/>
        </w:rPr>
      </w:pPr>
      <w:r w:rsidRPr="007674BB">
        <w:rPr>
          <w:b/>
          <w:bCs/>
          <w:sz w:val="24"/>
          <w:lang w:val="en-GB"/>
        </w:rPr>
        <w:t>Prevention and Control of Chemical Disasters</w:t>
      </w:r>
    </w:p>
    <w:p w14:paraId="0A3B9BD4" w14:textId="77777777" w:rsidR="007674BB" w:rsidRPr="007674BB" w:rsidRDefault="007674BB" w:rsidP="007674BB">
      <w:pPr>
        <w:rPr>
          <w:b/>
          <w:bCs/>
          <w:sz w:val="24"/>
          <w:lang w:val="en-GB"/>
        </w:rPr>
      </w:pPr>
      <w:r w:rsidRPr="007674BB">
        <w:rPr>
          <w:b/>
          <w:bCs/>
          <w:sz w:val="24"/>
          <w:lang w:val="en-GB"/>
        </w:rPr>
        <w:t>1. Safety Protocols and Regulations</w:t>
      </w:r>
    </w:p>
    <w:p w14:paraId="2BD5D295" w14:textId="77777777" w:rsidR="007674BB" w:rsidRPr="007674BB" w:rsidRDefault="007674BB" w:rsidP="007674BB">
      <w:pPr>
        <w:numPr>
          <w:ilvl w:val="0"/>
          <w:numId w:val="59"/>
        </w:numPr>
        <w:rPr>
          <w:sz w:val="24"/>
          <w:lang w:val="en-GB"/>
        </w:rPr>
      </w:pPr>
      <w:r w:rsidRPr="007674BB">
        <w:rPr>
          <w:sz w:val="24"/>
          <w:lang w:val="en-GB"/>
        </w:rPr>
        <w:t xml:space="preserve">Strict adherence to </w:t>
      </w:r>
      <w:r w:rsidRPr="007674BB">
        <w:rPr>
          <w:b/>
          <w:bCs/>
          <w:sz w:val="24"/>
          <w:lang w:val="en-GB"/>
        </w:rPr>
        <w:t>Occupational Safety and Health Administration (OSHA)</w:t>
      </w:r>
      <w:r w:rsidRPr="007674BB">
        <w:rPr>
          <w:sz w:val="24"/>
          <w:lang w:val="en-GB"/>
        </w:rPr>
        <w:t xml:space="preserve"> standards.</w:t>
      </w:r>
    </w:p>
    <w:p w14:paraId="44FC6B4E" w14:textId="77777777" w:rsidR="007674BB" w:rsidRPr="007674BB" w:rsidRDefault="007674BB" w:rsidP="007674BB">
      <w:pPr>
        <w:numPr>
          <w:ilvl w:val="0"/>
          <w:numId w:val="59"/>
        </w:numPr>
        <w:rPr>
          <w:sz w:val="24"/>
          <w:lang w:val="en-GB"/>
        </w:rPr>
      </w:pPr>
      <w:r w:rsidRPr="007674BB">
        <w:rPr>
          <w:sz w:val="24"/>
          <w:lang w:val="en-GB"/>
        </w:rPr>
        <w:t xml:space="preserve">Implementation of </w:t>
      </w:r>
      <w:r w:rsidRPr="007674BB">
        <w:rPr>
          <w:b/>
          <w:bCs/>
          <w:sz w:val="24"/>
          <w:lang w:val="en-GB"/>
        </w:rPr>
        <w:t>Chemical Accident Prevention Rules</w:t>
      </w:r>
      <w:r w:rsidRPr="007674BB">
        <w:rPr>
          <w:sz w:val="24"/>
          <w:lang w:val="en-GB"/>
        </w:rPr>
        <w:t xml:space="preserve"> and </w:t>
      </w:r>
      <w:r w:rsidRPr="007674BB">
        <w:rPr>
          <w:b/>
          <w:bCs/>
          <w:sz w:val="24"/>
          <w:lang w:val="en-GB"/>
        </w:rPr>
        <w:t>Hazardous Waste Management Rules</w:t>
      </w:r>
      <w:r w:rsidRPr="007674BB">
        <w:rPr>
          <w:sz w:val="24"/>
          <w:lang w:val="en-GB"/>
        </w:rPr>
        <w:t>.</w:t>
      </w:r>
    </w:p>
    <w:p w14:paraId="22AD6CA0" w14:textId="77777777" w:rsidR="007674BB" w:rsidRPr="007674BB" w:rsidRDefault="007674BB" w:rsidP="007674BB">
      <w:pPr>
        <w:rPr>
          <w:b/>
          <w:bCs/>
          <w:sz w:val="24"/>
          <w:lang w:val="en-GB"/>
        </w:rPr>
      </w:pPr>
      <w:r w:rsidRPr="007674BB">
        <w:rPr>
          <w:b/>
          <w:bCs/>
          <w:sz w:val="24"/>
          <w:lang w:val="en-GB"/>
        </w:rPr>
        <w:t>2. Risk Assessment and Audits</w:t>
      </w:r>
    </w:p>
    <w:p w14:paraId="722CEF11" w14:textId="77777777" w:rsidR="007674BB" w:rsidRPr="007674BB" w:rsidRDefault="007674BB" w:rsidP="007674BB">
      <w:pPr>
        <w:numPr>
          <w:ilvl w:val="0"/>
          <w:numId w:val="60"/>
        </w:numPr>
        <w:rPr>
          <w:sz w:val="24"/>
          <w:lang w:val="en-GB"/>
        </w:rPr>
      </w:pPr>
      <w:r w:rsidRPr="007674BB">
        <w:rPr>
          <w:sz w:val="24"/>
          <w:lang w:val="en-GB"/>
        </w:rPr>
        <w:t>Regular inspection of chemical facilities.</w:t>
      </w:r>
    </w:p>
    <w:p w14:paraId="40DC612D" w14:textId="77777777" w:rsidR="007674BB" w:rsidRPr="007674BB" w:rsidRDefault="007674BB" w:rsidP="007674BB">
      <w:pPr>
        <w:numPr>
          <w:ilvl w:val="0"/>
          <w:numId w:val="60"/>
        </w:numPr>
        <w:rPr>
          <w:sz w:val="24"/>
          <w:lang w:val="en-GB"/>
        </w:rPr>
      </w:pPr>
      <w:r w:rsidRPr="007674BB">
        <w:rPr>
          <w:sz w:val="24"/>
          <w:lang w:val="en-GB"/>
        </w:rPr>
        <w:t>Identification of vulnerable zones and preparation of risk maps.</w:t>
      </w:r>
    </w:p>
    <w:p w14:paraId="6188DAE1" w14:textId="77777777" w:rsidR="007674BB" w:rsidRPr="007674BB" w:rsidRDefault="007674BB" w:rsidP="007674BB">
      <w:pPr>
        <w:rPr>
          <w:b/>
          <w:bCs/>
          <w:sz w:val="24"/>
          <w:lang w:val="en-GB"/>
        </w:rPr>
      </w:pPr>
      <w:r w:rsidRPr="007674BB">
        <w:rPr>
          <w:b/>
          <w:bCs/>
          <w:sz w:val="24"/>
          <w:lang w:val="en-GB"/>
        </w:rPr>
        <w:t>3. Emergency Planning</w:t>
      </w:r>
    </w:p>
    <w:p w14:paraId="5A41DA47" w14:textId="77777777" w:rsidR="007674BB" w:rsidRPr="007674BB" w:rsidRDefault="007674BB" w:rsidP="007674BB">
      <w:pPr>
        <w:numPr>
          <w:ilvl w:val="0"/>
          <w:numId w:val="61"/>
        </w:numPr>
        <w:rPr>
          <w:sz w:val="24"/>
          <w:lang w:val="en-GB"/>
        </w:rPr>
      </w:pPr>
      <w:r w:rsidRPr="007674BB">
        <w:rPr>
          <w:sz w:val="24"/>
          <w:lang w:val="en-GB"/>
        </w:rPr>
        <w:t>On-site and off-site emergency response plans.</w:t>
      </w:r>
    </w:p>
    <w:p w14:paraId="2B5FCF41" w14:textId="77777777" w:rsidR="007674BB" w:rsidRPr="007674BB" w:rsidRDefault="007674BB" w:rsidP="007674BB">
      <w:pPr>
        <w:numPr>
          <w:ilvl w:val="0"/>
          <w:numId w:val="61"/>
        </w:numPr>
        <w:rPr>
          <w:sz w:val="24"/>
          <w:lang w:val="en-GB"/>
        </w:rPr>
      </w:pPr>
      <w:r w:rsidRPr="007674BB">
        <w:rPr>
          <w:sz w:val="24"/>
          <w:lang w:val="en-GB"/>
        </w:rPr>
        <w:t>Public awareness and training programs.</w:t>
      </w:r>
    </w:p>
    <w:p w14:paraId="159EB4F3" w14:textId="77777777" w:rsidR="007674BB" w:rsidRPr="007674BB" w:rsidRDefault="007674BB" w:rsidP="007674BB">
      <w:pPr>
        <w:numPr>
          <w:ilvl w:val="0"/>
          <w:numId w:val="61"/>
        </w:numPr>
        <w:rPr>
          <w:sz w:val="24"/>
          <w:lang w:val="en-GB"/>
        </w:rPr>
      </w:pPr>
      <w:r w:rsidRPr="007674BB">
        <w:rPr>
          <w:sz w:val="24"/>
          <w:lang w:val="en-GB"/>
        </w:rPr>
        <w:t>Mock drills and coordination with disaster management authorities.</w:t>
      </w:r>
    </w:p>
    <w:p w14:paraId="04909AEF" w14:textId="77777777" w:rsidR="007674BB" w:rsidRPr="007674BB" w:rsidRDefault="007674BB" w:rsidP="007674BB">
      <w:pPr>
        <w:rPr>
          <w:b/>
          <w:bCs/>
          <w:sz w:val="24"/>
          <w:lang w:val="en-GB"/>
        </w:rPr>
      </w:pPr>
      <w:r w:rsidRPr="007674BB">
        <w:rPr>
          <w:b/>
          <w:bCs/>
          <w:sz w:val="24"/>
          <w:lang w:val="en-GB"/>
        </w:rPr>
        <w:t>4. Use of Technology</w:t>
      </w:r>
    </w:p>
    <w:p w14:paraId="3A946F55" w14:textId="77777777" w:rsidR="007674BB" w:rsidRPr="007674BB" w:rsidRDefault="007674BB" w:rsidP="007674BB">
      <w:pPr>
        <w:numPr>
          <w:ilvl w:val="0"/>
          <w:numId w:val="62"/>
        </w:numPr>
        <w:rPr>
          <w:sz w:val="24"/>
          <w:lang w:val="en-GB"/>
        </w:rPr>
      </w:pPr>
      <w:r w:rsidRPr="007674BB">
        <w:rPr>
          <w:sz w:val="24"/>
          <w:lang w:val="en-GB"/>
        </w:rPr>
        <w:lastRenderedPageBreak/>
        <w:t>Leak detection systems and fire suppression mechanisms.</w:t>
      </w:r>
    </w:p>
    <w:p w14:paraId="6B7FE5AB" w14:textId="77777777" w:rsidR="007674BB" w:rsidRPr="007674BB" w:rsidRDefault="007674BB" w:rsidP="007674BB">
      <w:pPr>
        <w:numPr>
          <w:ilvl w:val="0"/>
          <w:numId w:val="62"/>
        </w:numPr>
        <w:rPr>
          <w:sz w:val="24"/>
          <w:lang w:val="en-GB"/>
        </w:rPr>
      </w:pPr>
      <w:r w:rsidRPr="007674BB">
        <w:rPr>
          <w:sz w:val="24"/>
          <w:lang w:val="en-GB"/>
        </w:rPr>
        <w:t>Monitoring of air and water quality near industrial zones.</w:t>
      </w:r>
    </w:p>
    <w:p w14:paraId="249AD080" w14:textId="77777777" w:rsidR="007674BB" w:rsidRPr="007674BB" w:rsidRDefault="007674BB" w:rsidP="007674BB">
      <w:pPr>
        <w:rPr>
          <w:b/>
          <w:bCs/>
          <w:sz w:val="24"/>
          <w:lang w:val="en-GB"/>
        </w:rPr>
      </w:pPr>
      <w:r w:rsidRPr="007674BB">
        <w:rPr>
          <w:b/>
          <w:bCs/>
          <w:sz w:val="24"/>
          <w:lang w:val="en-GB"/>
        </w:rPr>
        <w:t>5. International Cooperation</w:t>
      </w:r>
    </w:p>
    <w:p w14:paraId="623D903F" w14:textId="77777777" w:rsidR="007674BB" w:rsidRPr="007674BB" w:rsidRDefault="007674BB" w:rsidP="007674BB">
      <w:pPr>
        <w:numPr>
          <w:ilvl w:val="0"/>
          <w:numId w:val="63"/>
        </w:numPr>
        <w:rPr>
          <w:sz w:val="24"/>
          <w:lang w:val="en-GB"/>
        </w:rPr>
      </w:pPr>
      <w:r w:rsidRPr="007674BB">
        <w:rPr>
          <w:sz w:val="24"/>
          <w:lang w:val="en-GB"/>
        </w:rPr>
        <w:t xml:space="preserve">The </w:t>
      </w:r>
      <w:r w:rsidRPr="007674BB">
        <w:rPr>
          <w:b/>
          <w:bCs/>
          <w:sz w:val="24"/>
          <w:lang w:val="en-GB"/>
        </w:rPr>
        <w:t>Chemical Weapons Convention (CWC)</w:t>
      </w:r>
      <w:r w:rsidRPr="007674BB">
        <w:rPr>
          <w:sz w:val="24"/>
          <w:lang w:val="en-GB"/>
        </w:rPr>
        <w:t xml:space="preserve"> and </w:t>
      </w:r>
      <w:r w:rsidRPr="007674BB">
        <w:rPr>
          <w:b/>
          <w:bCs/>
          <w:sz w:val="24"/>
          <w:lang w:val="en-GB"/>
        </w:rPr>
        <w:t>Stockholm Convention</w:t>
      </w:r>
      <w:r w:rsidRPr="007674BB">
        <w:rPr>
          <w:sz w:val="24"/>
          <w:lang w:val="en-GB"/>
        </w:rPr>
        <w:t xml:space="preserve"> regulate chemical production and waste.</w:t>
      </w:r>
    </w:p>
    <w:p w14:paraId="6ED3A13E" w14:textId="77777777" w:rsidR="007674BB" w:rsidRPr="007674BB" w:rsidRDefault="007674BB" w:rsidP="007674BB">
      <w:pPr>
        <w:numPr>
          <w:ilvl w:val="0"/>
          <w:numId w:val="63"/>
        </w:numPr>
        <w:rPr>
          <w:sz w:val="24"/>
          <w:lang w:val="en-GB"/>
        </w:rPr>
      </w:pPr>
      <w:r w:rsidRPr="007674BB">
        <w:rPr>
          <w:b/>
          <w:bCs/>
          <w:sz w:val="24"/>
          <w:lang w:val="en-GB"/>
        </w:rPr>
        <w:t>REACH Regulation</w:t>
      </w:r>
      <w:r w:rsidRPr="007674BB">
        <w:rPr>
          <w:sz w:val="24"/>
          <w:lang w:val="en-GB"/>
        </w:rPr>
        <w:t xml:space="preserve"> in the EU ensures chemical safety throughout the supply chain.</w:t>
      </w:r>
    </w:p>
    <w:p w14:paraId="47DDB7FE" w14:textId="5A5503E7" w:rsidR="007674BB" w:rsidRPr="007674BB" w:rsidRDefault="007674BB" w:rsidP="007674BB">
      <w:pPr>
        <w:rPr>
          <w:sz w:val="24"/>
          <w:lang w:val="en-GB"/>
        </w:rPr>
      </w:pPr>
    </w:p>
    <w:p w14:paraId="1FE8577A" w14:textId="77777777" w:rsidR="007674BB" w:rsidRPr="007674BB" w:rsidRDefault="007674BB" w:rsidP="007674BB">
      <w:pPr>
        <w:rPr>
          <w:b/>
          <w:bCs/>
          <w:sz w:val="24"/>
          <w:lang w:val="en-GB"/>
        </w:rPr>
      </w:pPr>
      <w:r w:rsidRPr="007674BB">
        <w:rPr>
          <w:b/>
          <w:bCs/>
          <w:sz w:val="24"/>
          <w:lang w:val="en-GB"/>
        </w:rPr>
        <w:t>Disaster Response and Management</w:t>
      </w:r>
    </w:p>
    <w:p w14:paraId="2F70B2BF" w14:textId="77777777" w:rsidR="007674BB" w:rsidRPr="007674BB" w:rsidRDefault="007674BB" w:rsidP="007674BB">
      <w:pPr>
        <w:rPr>
          <w:b/>
          <w:bCs/>
          <w:sz w:val="24"/>
          <w:lang w:val="en-GB"/>
        </w:rPr>
      </w:pPr>
      <w:r w:rsidRPr="007674BB">
        <w:rPr>
          <w:b/>
          <w:bCs/>
          <w:sz w:val="24"/>
          <w:lang w:val="en-GB"/>
        </w:rPr>
        <w:t>1. Immediate Response</w:t>
      </w:r>
    </w:p>
    <w:p w14:paraId="1186118C" w14:textId="77777777" w:rsidR="007674BB" w:rsidRPr="007674BB" w:rsidRDefault="007674BB" w:rsidP="007674BB">
      <w:pPr>
        <w:numPr>
          <w:ilvl w:val="0"/>
          <w:numId w:val="64"/>
        </w:numPr>
        <w:rPr>
          <w:sz w:val="24"/>
          <w:lang w:val="en-GB"/>
        </w:rPr>
      </w:pPr>
      <w:r w:rsidRPr="007674BB">
        <w:rPr>
          <w:sz w:val="24"/>
          <w:lang w:val="en-GB"/>
        </w:rPr>
        <w:t>Evacuation and medical treatment.</w:t>
      </w:r>
    </w:p>
    <w:p w14:paraId="5F5BD843" w14:textId="77777777" w:rsidR="007674BB" w:rsidRPr="007674BB" w:rsidRDefault="007674BB" w:rsidP="007674BB">
      <w:pPr>
        <w:numPr>
          <w:ilvl w:val="0"/>
          <w:numId w:val="64"/>
        </w:numPr>
        <w:rPr>
          <w:sz w:val="24"/>
          <w:lang w:val="en-GB"/>
        </w:rPr>
      </w:pPr>
      <w:r w:rsidRPr="007674BB">
        <w:rPr>
          <w:sz w:val="24"/>
          <w:lang w:val="en-GB"/>
        </w:rPr>
        <w:t>Sealing off contaminated zones.</w:t>
      </w:r>
    </w:p>
    <w:p w14:paraId="61846937" w14:textId="77777777" w:rsidR="007674BB" w:rsidRPr="007674BB" w:rsidRDefault="007674BB" w:rsidP="007674BB">
      <w:pPr>
        <w:numPr>
          <w:ilvl w:val="0"/>
          <w:numId w:val="64"/>
        </w:numPr>
        <w:rPr>
          <w:sz w:val="24"/>
          <w:lang w:val="en-GB"/>
        </w:rPr>
      </w:pPr>
      <w:r w:rsidRPr="007674BB">
        <w:rPr>
          <w:sz w:val="24"/>
          <w:lang w:val="en-GB"/>
        </w:rPr>
        <w:t>Providing personal protective equipment (PPE).</w:t>
      </w:r>
    </w:p>
    <w:p w14:paraId="2FC54BE2" w14:textId="77777777" w:rsidR="007674BB" w:rsidRPr="007674BB" w:rsidRDefault="007674BB" w:rsidP="007674BB">
      <w:pPr>
        <w:rPr>
          <w:b/>
          <w:bCs/>
          <w:sz w:val="24"/>
          <w:lang w:val="en-GB"/>
        </w:rPr>
      </w:pPr>
      <w:r w:rsidRPr="007674BB">
        <w:rPr>
          <w:b/>
          <w:bCs/>
          <w:sz w:val="24"/>
          <w:lang w:val="en-GB"/>
        </w:rPr>
        <w:t>2. Long-Term Recovery</w:t>
      </w:r>
    </w:p>
    <w:p w14:paraId="3EFCDBF7" w14:textId="77777777" w:rsidR="007674BB" w:rsidRPr="007674BB" w:rsidRDefault="007674BB" w:rsidP="007674BB">
      <w:pPr>
        <w:numPr>
          <w:ilvl w:val="0"/>
          <w:numId w:val="65"/>
        </w:numPr>
        <w:rPr>
          <w:sz w:val="24"/>
          <w:lang w:val="en-GB"/>
        </w:rPr>
      </w:pPr>
      <w:r w:rsidRPr="007674BB">
        <w:rPr>
          <w:sz w:val="24"/>
          <w:lang w:val="en-GB"/>
        </w:rPr>
        <w:t>Rehabilitation of victims.</w:t>
      </w:r>
    </w:p>
    <w:p w14:paraId="058F7BC9" w14:textId="77777777" w:rsidR="007674BB" w:rsidRPr="007674BB" w:rsidRDefault="007674BB" w:rsidP="007674BB">
      <w:pPr>
        <w:numPr>
          <w:ilvl w:val="0"/>
          <w:numId w:val="65"/>
        </w:numPr>
        <w:rPr>
          <w:sz w:val="24"/>
          <w:lang w:val="en-GB"/>
        </w:rPr>
      </w:pPr>
      <w:r w:rsidRPr="007674BB">
        <w:rPr>
          <w:sz w:val="24"/>
          <w:lang w:val="en-GB"/>
        </w:rPr>
        <w:t>Environmental remediation.</w:t>
      </w:r>
    </w:p>
    <w:p w14:paraId="6C8C7475" w14:textId="77777777" w:rsidR="007674BB" w:rsidRPr="007674BB" w:rsidRDefault="007674BB" w:rsidP="007674BB">
      <w:pPr>
        <w:numPr>
          <w:ilvl w:val="0"/>
          <w:numId w:val="65"/>
        </w:numPr>
        <w:rPr>
          <w:sz w:val="24"/>
          <w:lang w:val="en-GB"/>
        </w:rPr>
      </w:pPr>
      <w:r w:rsidRPr="007674BB">
        <w:rPr>
          <w:sz w:val="24"/>
          <w:lang w:val="en-GB"/>
        </w:rPr>
        <w:t>Legal and financial compensation.</w:t>
      </w:r>
    </w:p>
    <w:p w14:paraId="635C8D4F" w14:textId="77777777" w:rsidR="007674BB" w:rsidRPr="007674BB" w:rsidRDefault="007674BB" w:rsidP="007674BB">
      <w:pPr>
        <w:rPr>
          <w:b/>
          <w:bCs/>
          <w:sz w:val="24"/>
          <w:lang w:val="en-GB"/>
        </w:rPr>
      </w:pPr>
      <w:r w:rsidRPr="007674BB">
        <w:rPr>
          <w:b/>
          <w:bCs/>
          <w:sz w:val="24"/>
          <w:lang w:val="en-GB"/>
        </w:rPr>
        <w:t>3. Policy Measures</w:t>
      </w:r>
    </w:p>
    <w:p w14:paraId="70A6039C" w14:textId="77777777" w:rsidR="007674BB" w:rsidRPr="007674BB" w:rsidRDefault="007674BB" w:rsidP="007674BB">
      <w:pPr>
        <w:numPr>
          <w:ilvl w:val="0"/>
          <w:numId w:val="66"/>
        </w:numPr>
        <w:rPr>
          <w:sz w:val="24"/>
          <w:lang w:val="en-GB"/>
        </w:rPr>
      </w:pPr>
      <w:r w:rsidRPr="007674BB">
        <w:rPr>
          <w:sz w:val="24"/>
          <w:lang w:val="en-GB"/>
        </w:rPr>
        <w:t>Banning or substituting extremely hazardous chemicals.</w:t>
      </w:r>
    </w:p>
    <w:p w14:paraId="2BE577CD" w14:textId="77777777" w:rsidR="007674BB" w:rsidRPr="007674BB" w:rsidRDefault="007674BB" w:rsidP="007674BB">
      <w:pPr>
        <w:numPr>
          <w:ilvl w:val="0"/>
          <w:numId w:val="66"/>
        </w:numPr>
        <w:rPr>
          <w:sz w:val="24"/>
          <w:lang w:val="en-GB"/>
        </w:rPr>
      </w:pPr>
      <w:r w:rsidRPr="007674BB">
        <w:rPr>
          <w:sz w:val="24"/>
          <w:lang w:val="en-GB"/>
        </w:rPr>
        <w:t>Encouraging green chemistry and safer alternatives.</w:t>
      </w:r>
    </w:p>
    <w:p w14:paraId="1D31BE54" w14:textId="0A839A73" w:rsidR="007674BB" w:rsidRPr="007674BB" w:rsidRDefault="007674BB" w:rsidP="007674BB">
      <w:pPr>
        <w:rPr>
          <w:sz w:val="24"/>
          <w:lang w:val="en-GB"/>
        </w:rPr>
      </w:pPr>
    </w:p>
    <w:p w14:paraId="185F619A" w14:textId="77777777" w:rsidR="007674BB" w:rsidRPr="007674BB" w:rsidRDefault="007674BB" w:rsidP="007674BB">
      <w:pPr>
        <w:rPr>
          <w:b/>
          <w:bCs/>
          <w:sz w:val="24"/>
          <w:lang w:val="en-GB"/>
        </w:rPr>
      </w:pPr>
      <w:r w:rsidRPr="007674BB">
        <w:rPr>
          <w:b/>
          <w:bCs/>
          <w:sz w:val="24"/>
          <w:lang w:val="en-GB"/>
        </w:rPr>
        <w:t>Conclusion</w:t>
      </w:r>
    </w:p>
    <w:p w14:paraId="1E30168E" w14:textId="77777777" w:rsidR="007674BB" w:rsidRPr="007674BB" w:rsidRDefault="007674BB" w:rsidP="007674BB">
      <w:pPr>
        <w:rPr>
          <w:sz w:val="24"/>
          <w:lang w:val="en-GB"/>
        </w:rPr>
      </w:pPr>
      <w:r w:rsidRPr="007674BB">
        <w:rPr>
          <w:sz w:val="24"/>
          <w:lang w:val="en-GB"/>
        </w:rPr>
        <w:t xml:space="preserve">Chemical hazards and disasters represent a significant threat due to the widespread use of hazardous substances in industries, agriculture, and households. Their impacts can be severe, long-lasting, and sometimes irreversible. Prevention, preparedness, and community awareness are the best </w:t>
      </w:r>
      <w:proofErr w:type="spellStart"/>
      <w:r w:rsidRPr="007674BB">
        <w:rPr>
          <w:sz w:val="24"/>
          <w:lang w:val="en-GB"/>
        </w:rPr>
        <w:t>defenses</w:t>
      </w:r>
      <w:proofErr w:type="spellEnd"/>
      <w:r w:rsidRPr="007674BB">
        <w:rPr>
          <w:sz w:val="24"/>
          <w:lang w:val="en-GB"/>
        </w:rPr>
        <w:t xml:space="preserve">. Governments, </w:t>
      </w:r>
      <w:r w:rsidRPr="007674BB">
        <w:rPr>
          <w:sz w:val="24"/>
          <w:lang w:val="en-GB"/>
        </w:rPr>
        <w:lastRenderedPageBreak/>
        <w:t>industries, and citizens must work together under strong regulatory frameworks to ensure safe chemical management and minimize the risks of future disasters.</w:t>
      </w:r>
    </w:p>
    <w:p w14:paraId="4C4DF291" w14:textId="77777777" w:rsidR="007674BB" w:rsidRDefault="007674BB"/>
    <w:p w14:paraId="5FBC1F94" w14:textId="77777777" w:rsidR="00C05422" w:rsidRDefault="00000000">
      <w:pPr>
        <w:pStyle w:val="Heading1"/>
      </w:pPr>
      <w:r>
        <w:t>7. Explain emerging approaches in Disaster Management, Three Stages.</w:t>
      </w:r>
    </w:p>
    <w:p w14:paraId="2C891AAE" w14:textId="77777777" w:rsidR="007674BB" w:rsidRPr="007674BB" w:rsidRDefault="007674BB" w:rsidP="007674BB">
      <w:pPr>
        <w:rPr>
          <w:lang w:val="en-GB"/>
        </w:rPr>
      </w:pPr>
      <w:r w:rsidRPr="007674BB">
        <w:rPr>
          <w:lang w:val="en-GB"/>
        </w:rPr>
        <w:t>Disaster management is a critical process that involves coordinated efforts to mitigate, prepare for, respond to, and recover from natural or human-made disasters. As the frequency, intensity, and complexity of disasters increase due to climate change, urbanization, and socio-economic factors, new approaches are emerging to address these challenges in more effective, sustainable ways.</w:t>
      </w:r>
    </w:p>
    <w:p w14:paraId="22D14979" w14:textId="77777777" w:rsidR="007674BB" w:rsidRPr="007674BB" w:rsidRDefault="007674BB" w:rsidP="007674BB">
      <w:pPr>
        <w:rPr>
          <w:lang w:val="en-GB"/>
        </w:rPr>
      </w:pPr>
      <w:r w:rsidRPr="007674BB">
        <w:rPr>
          <w:lang w:val="en-GB"/>
        </w:rPr>
        <w:t xml:space="preserve">One widely accepted framework for managing disasters is the </w:t>
      </w:r>
      <w:r w:rsidRPr="007674BB">
        <w:rPr>
          <w:b/>
          <w:bCs/>
          <w:lang w:val="en-GB"/>
        </w:rPr>
        <w:t>three-stage approach</w:t>
      </w:r>
      <w:r w:rsidRPr="007674BB">
        <w:rPr>
          <w:lang w:val="en-GB"/>
        </w:rPr>
        <w:t xml:space="preserve">: </w:t>
      </w:r>
      <w:r w:rsidRPr="007674BB">
        <w:rPr>
          <w:b/>
          <w:bCs/>
          <w:lang w:val="en-GB"/>
        </w:rPr>
        <w:t>Prevention and Mitigation, Preparedness, and Response and Recovery</w:t>
      </w:r>
      <w:r w:rsidRPr="007674BB">
        <w:rPr>
          <w:lang w:val="en-GB"/>
        </w:rPr>
        <w:t>. Each stage plays a vital role in ensuring that the impact of a disaster is minimized, and the affected communities can recover swiftly and effectively.</w:t>
      </w:r>
    </w:p>
    <w:p w14:paraId="51FC6CA4" w14:textId="75C8E5F8" w:rsidR="007674BB" w:rsidRPr="007674BB" w:rsidRDefault="007674BB" w:rsidP="007674BB">
      <w:pPr>
        <w:rPr>
          <w:lang w:val="en-GB"/>
        </w:rPr>
      </w:pPr>
    </w:p>
    <w:p w14:paraId="5BE0A692" w14:textId="77777777" w:rsidR="007674BB" w:rsidRPr="007674BB" w:rsidRDefault="007674BB" w:rsidP="007674BB">
      <w:pPr>
        <w:rPr>
          <w:b/>
          <w:bCs/>
          <w:lang w:val="en-GB"/>
        </w:rPr>
      </w:pPr>
      <w:r w:rsidRPr="007674BB">
        <w:rPr>
          <w:b/>
          <w:bCs/>
          <w:lang w:val="en-GB"/>
        </w:rPr>
        <w:t>1. Prevention and Mitigation</w:t>
      </w:r>
    </w:p>
    <w:p w14:paraId="54630475" w14:textId="77777777" w:rsidR="007674BB" w:rsidRPr="007674BB" w:rsidRDefault="007674BB" w:rsidP="007674BB">
      <w:pPr>
        <w:rPr>
          <w:lang w:val="en-GB"/>
        </w:rPr>
      </w:pPr>
      <w:r w:rsidRPr="007674BB">
        <w:rPr>
          <w:b/>
          <w:bCs/>
          <w:lang w:val="en-GB"/>
        </w:rPr>
        <w:t>Prevention</w:t>
      </w:r>
      <w:r w:rsidRPr="007674BB">
        <w:rPr>
          <w:lang w:val="en-GB"/>
        </w:rPr>
        <w:t xml:space="preserve"> refers to measures taken to avoid a disaster from occurring, while </w:t>
      </w:r>
      <w:r w:rsidRPr="007674BB">
        <w:rPr>
          <w:b/>
          <w:bCs/>
          <w:lang w:val="en-GB"/>
        </w:rPr>
        <w:t>mitigation</w:t>
      </w:r>
      <w:r w:rsidRPr="007674BB">
        <w:rPr>
          <w:lang w:val="en-GB"/>
        </w:rPr>
        <w:t xml:space="preserve"> refers to strategies aimed at reducing the severity or impact of a disaster. These measures focus on addressing the underlying risks and vulnerabilities that may lead to a disaster, rather than reacting after the fact.</w:t>
      </w:r>
    </w:p>
    <w:p w14:paraId="75AED90A" w14:textId="77777777" w:rsidR="007674BB" w:rsidRPr="007674BB" w:rsidRDefault="007674BB" w:rsidP="007674BB">
      <w:pPr>
        <w:rPr>
          <w:b/>
          <w:bCs/>
          <w:lang w:val="en-GB"/>
        </w:rPr>
      </w:pPr>
      <w:r w:rsidRPr="007674BB">
        <w:rPr>
          <w:b/>
          <w:bCs/>
          <w:lang w:val="en-GB"/>
        </w:rPr>
        <w:t>Key Approaches in Prevention and Mitigation:</w:t>
      </w:r>
    </w:p>
    <w:p w14:paraId="4FC93AFC" w14:textId="77777777" w:rsidR="007674BB" w:rsidRPr="007674BB" w:rsidRDefault="007674BB" w:rsidP="007674BB">
      <w:pPr>
        <w:rPr>
          <w:lang w:val="en-GB"/>
        </w:rPr>
      </w:pPr>
      <w:r w:rsidRPr="007674BB">
        <w:rPr>
          <w:b/>
          <w:bCs/>
          <w:lang w:val="en-GB"/>
        </w:rPr>
        <w:t>Risk Assessment and Analysis</w:t>
      </w:r>
      <w:r w:rsidRPr="007674BB">
        <w:rPr>
          <w:lang w:val="en-GB"/>
        </w:rPr>
        <w:t xml:space="preserve">: Identifying and understanding risks is crucial in designing effective prevention and mitigation strategies. Modern technology, including </w:t>
      </w:r>
      <w:r w:rsidRPr="007674BB">
        <w:rPr>
          <w:b/>
          <w:bCs/>
          <w:lang w:val="en-GB"/>
        </w:rPr>
        <w:t>GIS</w:t>
      </w:r>
      <w:r w:rsidRPr="007674BB">
        <w:rPr>
          <w:lang w:val="en-GB"/>
        </w:rPr>
        <w:t xml:space="preserve"> (Geographic Information Systems) and </w:t>
      </w:r>
      <w:r w:rsidRPr="007674BB">
        <w:rPr>
          <w:b/>
          <w:bCs/>
          <w:lang w:val="en-GB"/>
        </w:rPr>
        <w:t>remote sensing</w:t>
      </w:r>
      <w:r w:rsidRPr="007674BB">
        <w:rPr>
          <w:lang w:val="en-GB"/>
        </w:rPr>
        <w:t>, is used to assess and monitor disaster-prone areas, such as flood plains, earthquake zones, and fire-prone forests.</w:t>
      </w:r>
    </w:p>
    <w:p w14:paraId="75E8B42E" w14:textId="77777777" w:rsidR="007674BB" w:rsidRPr="007674BB" w:rsidRDefault="007674BB" w:rsidP="007674BB">
      <w:pPr>
        <w:rPr>
          <w:lang w:val="en-GB"/>
        </w:rPr>
      </w:pPr>
      <w:r w:rsidRPr="007674BB">
        <w:rPr>
          <w:b/>
          <w:bCs/>
          <w:lang w:val="en-GB"/>
        </w:rPr>
        <w:t>Land Use and Urban Planning</w:t>
      </w:r>
      <w:r w:rsidRPr="007674BB">
        <w:rPr>
          <w:lang w:val="en-GB"/>
        </w:rPr>
        <w:t xml:space="preserve">: Implementing regulations to avoid construction in disaster-prone areas can greatly reduce the risks associated with natural hazards. </w:t>
      </w:r>
      <w:r w:rsidRPr="007674BB">
        <w:rPr>
          <w:b/>
          <w:bCs/>
          <w:lang w:val="en-GB"/>
        </w:rPr>
        <w:t>Zoning laws</w:t>
      </w:r>
      <w:r w:rsidRPr="007674BB">
        <w:rPr>
          <w:lang w:val="en-GB"/>
        </w:rPr>
        <w:t xml:space="preserve"> and building codes are enforced to ensure that buildings are constructed to withstand earthquakes, floods, or storms.</w:t>
      </w:r>
    </w:p>
    <w:p w14:paraId="7B55325B" w14:textId="77777777" w:rsidR="007674BB" w:rsidRPr="007674BB" w:rsidRDefault="007674BB" w:rsidP="007674BB">
      <w:pPr>
        <w:rPr>
          <w:lang w:val="en-GB"/>
        </w:rPr>
      </w:pPr>
      <w:r w:rsidRPr="007674BB">
        <w:rPr>
          <w:b/>
          <w:bCs/>
          <w:lang w:val="en-GB"/>
        </w:rPr>
        <w:t>Climate Change Adaptation</w:t>
      </w:r>
      <w:r w:rsidRPr="007674BB">
        <w:rPr>
          <w:lang w:val="en-GB"/>
        </w:rPr>
        <w:t xml:space="preserve">: As climate change exacerbates the occurrence and intensity of natural disasters, adapting to climate change becomes a key aspect of mitigation. This includes measures like improving coastal </w:t>
      </w:r>
      <w:proofErr w:type="spellStart"/>
      <w:r w:rsidRPr="007674BB">
        <w:rPr>
          <w:lang w:val="en-GB"/>
        </w:rPr>
        <w:t>defenses</w:t>
      </w:r>
      <w:proofErr w:type="spellEnd"/>
      <w:r w:rsidRPr="007674BB">
        <w:rPr>
          <w:lang w:val="en-GB"/>
        </w:rPr>
        <w:t xml:space="preserve"> against rising sea levels and designing flood-resistant infrastructure.</w:t>
      </w:r>
    </w:p>
    <w:p w14:paraId="0E79D1C3" w14:textId="77777777" w:rsidR="007674BB" w:rsidRPr="007674BB" w:rsidRDefault="007674BB" w:rsidP="007674BB">
      <w:pPr>
        <w:rPr>
          <w:lang w:val="en-GB"/>
        </w:rPr>
      </w:pPr>
      <w:r w:rsidRPr="007674BB">
        <w:rPr>
          <w:b/>
          <w:bCs/>
          <w:lang w:val="en-GB"/>
        </w:rPr>
        <w:t>Technological Innovation</w:t>
      </w:r>
      <w:r w:rsidRPr="007674BB">
        <w:rPr>
          <w:lang w:val="en-GB"/>
        </w:rPr>
        <w:t xml:space="preserve">: The use of early warning systems, such as </w:t>
      </w:r>
      <w:r w:rsidRPr="007674BB">
        <w:rPr>
          <w:b/>
          <w:bCs/>
          <w:lang w:val="en-GB"/>
        </w:rPr>
        <w:t>tsunami warning systems</w:t>
      </w:r>
      <w:r w:rsidRPr="007674BB">
        <w:rPr>
          <w:lang w:val="en-GB"/>
        </w:rPr>
        <w:t xml:space="preserve"> and </w:t>
      </w:r>
      <w:r w:rsidRPr="007674BB">
        <w:rPr>
          <w:b/>
          <w:bCs/>
          <w:lang w:val="en-GB"/>
        </w:rPr>
        <w:t>seismic activity monitors</w:t>
      </w:r>
      <w:r w:rsidRPr="007674BB">
        <w:rPr>
          <w:lang w:val="en-GB"/>
        </w:rPr>
        <w:t xml:space="preserve">, helps in predicting disasters before they occur. </w:t>
      </w:r>
      <w:r w:rsidRPr="007674BB">
        <w:rPr>
          <w:lang w:val="en-GB"/>
        </w:rPr>
        <w:lastRenderedPageBreak/>
        <w:t>This allows for preventive actions such as evacuations or shutdowns of hazardous operations.</w:t>
      </w:r>
    </w:p>
    <w:p w14:paraId="7270CD53" w14:textId="77777777" w:rsidR="007674BB" w:rsidRPr="007674BB" w:rsidRDefault="007674BB" w:rsidP="007674BB">
      <w:pPr>
        <w:rPr>
          <w:lang w:val="en-GB"/>
        </w:rPr>
      </w:pPr>
      <w:r w:rsidRPr="007674BB">
        <w:rPr>
          <w:b/>
          <w:bCs/>
          <w:lang w:val="en-GB"/>
        </w:rPr>
        <w:t>Public Awareness and Education</w:t>
      </w:r>
      <w:r w:rsidRPr="007674BB">
        <w:rPr>
          <w:lang w:val="en-GB"/>
        </w:rPr>
        <w:t>: Community education about risk prevention, such as flood preparedness, fire safety, and emergency response plans, empowers individuals to take precautionary measures to protect themselves and their families.</w:t>
      </w:r>
    </w:p>
    <w:p w14:paraId="6C81DECA" w14:textId="77777777" w:rsidR="007674BB" w:rsidRPr="007674BB" w:rsidRDefault="007674BB" w:rsidP="007674BB">
      <w:pPr>
        <w:rPr>
          <w:lang w:val="en-GB"/>
        </w:rPr>
      </w:pPr>
      <w:r w:rsidRPr="007674BB">
        <w:rPr>
          <w:b/>
          <w:bCs/>
          <w:lang w:val="en-GB"/>
        </w:rPr>
        <w:t>Environmental Protection</w:t>
      </w:r>
      <w:r w:rsidRPr="007674BB">
        <w:rPr>
          <w:lang w:val="en-GB"/>
        </w:rPr>
        <w:t>: Protecting and restoring ecosystems (e.g., wetlands, forests, mangroves) can reduce the impacts of certain disasters like floods, landslides, and hurricanes. These natural barriers act as a buffer, reducing the intensity of natural forces.</w:t>
      </w:r>
    </w:p>
    <w:p w14:paraId="4D4CCC1D" w14:textId="372B6423" w:rsidR="007674BB" w:rsidRPr="007674BB" w:rsidRDefault="007674BB" w:rsidP="007674BB">
      <w:pPr>
        <w:rPr>
          <w:lang w:val="en-GB"/>
        </w:rPr>
      </w:pPr>
    </w:p>
    <w:p w14:paraId="163F618F" w14:textId="77777777" w:rsidR="007674BB" w:rsidRPr="007674BB" w:rsidRDefault="007674BB" w:rsidP="007674BB">
      <w:pPr>
        <w:rPr>
          <w:b/>
          <w:bCs/>
          <w:lang w:val="en-GB"/>
        </w:rPr>
      </w:pPr>
      <w:r w:rsidRPr="007674BB">
        <w:rPr>
          <w:b/>
          <w:bCs/>
          <w:lang w:val="en-GB"/>
        </w:rPr>
        <w:t>2. Preparedness</w:t>
      </w:r>
    </w:p>
    <w:p w14:paraId="188E6971" w14:textId="77777777" w:rsidR="007674BB" w:rsidRPr="007674BB" w:rsidRDefault="007674BB" w:rsidP="007674BB">
      <w:pPr>
        <w:rPr>
          <w:lang w:val="en-GB"/>
        </w:rPr>
      </w:pPr>
      <w:r w:rsidRPr="007674BB">
        <w:rPr>
          <w:lang w:val="en-GB"/>
        </w:rPr>
        <w:t>Preparedness involves the development of strategies and plans before a disaster strikes, ensuring that resources, systems, and infrastructure are in place to minimize the impact of a disaster. It focuses on making sure that communities, governments, and organizations are ready to respond when the event occurs.</w:t>
      </w:r>
    </w:p>
    <w:p w14:paraId="2A6FDA43" w14:textId="77777777" w:rsidR="007674BB" w:rsidRPr="007674BB" w:rsidRDefault="007674BB" w:rsidP="007674BB">
      <w:pPr>
        <w:rPr>
          <w:b/>
          <w:bCs/>
          <w:lang w:val="en-GB"/>
        </w:rPr>
      </w:pPr>
      <w:r w:rsidRPr="007674BB">
        <w:rPr>
          <w:b/>
          <w:bCs/>
          <w:lang w:val="en-GB"/>
        </w:rPr>
        <w:t>Key Approaches in Preparedness:</w:t>
      </w:r>
    </w:p>
    <w:p w14:paraId="2014F763" w14:textId="77777777" w:rsidR="007674BB" w:rsidRPr="007674BB" w:rsidRDefault="007674BB" w:rsidP="007674BB">
      <w:pPr>
        <w:rPr>
          <w:lang w:val="en-GB"/>
        </w:rPr>
      </w:pPr>
      <w:r w:rsidRPr="007674BB">
        <w:rPr>
          <w:b/>
          <w:bCs/>
          <w:lang w:val="en-GB"/>
        </w:rPr>
        <w:t>Disaster Risk Reduction (DRR) Plans</w:t>
      </w:r>
      <w:r w:rsidRPr="007674BB">
        <w:rPr>
          <w:lang w:val="en-GB"/>
        </w:rPr>
        <w:t xml:space="preserve">: Governments and local authorities are increasingly adopting </w:t>
      </w:r>
      <w:r w:rsidRPr="007674BB">
        <w:rPr>
          <w:b/>
          <w:bCs/>
          <w:lang w:val="en-GB"/>
        </w:rPr>
        <w:t>DRR strategies</w:t>
      </w:r>
      <w:r w:rsidRPr="007674BB">
        <w:rPr>
          <w:lang w:val="en-GB"/>
        </w:rPr>
        <w:t>, which focus on proactive measures to reduce the vulnerabilities of populations. These plans are often developed based on specific risks identified through risk assessments.</w:t>
      </w:r>
    </w:p>
    <w:p w14:paraId="5F634989" w14:textId="77777777" w:rsidR="007674BB" w:rsidRPr="007674BB" w:rsidRDefault="007674BB" w:rsidP="007674BB">
      <w:pPr>
        <w:rPr>
          <w:lang w:val="en-GB"/>
        </w:rPr>
      </w:pPr>
      <w:r w:rsidRPr="007674BB">
        <w:rPr>
          <w:b/>
          <w:bCs/>
          <w:lang w:val="en-GB"/>
        </w:rPr>
        <w:t>Training and Capacity Building</w:t>
      </w:r>
      <w:r w:rsidRPr="007674BB">
        <w:rPr>
          <w:lang w:val="en-GB"/>
        </w:rPr>
        <w:t xml:space="preserve">: Emergency services and local communities are trained to respond to various types of disasters. Training often includes simulation exercises and </w:t>
      </w:r>
      <w:r w:rsidRPr="007674BB">
        <w:rPr>
          <w:b/>
          <w:bCs/>
          <w:lang w:val="en-GB"/>
        </w:rPr>
        <w:t>mock drills</w:t>
      </w:r>
      <w:r w:rsidRPr="007674BB">
        <w:rPr>
          <w:lang w:val="en-GB"/>
        </w:rPr>
        <w:t xml:space="preserve"> to ensure effective coordination and response during a real disaster. Additionally, training focuses on building the capacity of local first responders, healthcare providers, and disaster management personnel.</w:t>
      </w:r>
    </w:p>
    <w:p w14:paraId="7F08EBED" w14:textId="77777777" w:rsidR="007674BB" w:rsidRPr="007674BB" w:rsidRDefault="007674BB" w:rsidP="007674BB">
      <w:pPr>
        <w:rPr>
          <w:lang w:val="en-GB"/>
        </w:rPr>
      </w:pPr>
      <w:r w:rsidRPr="007674BB">
        <w:rPr>
          <w:b/>
          <w:bCs/>
          <w:lang w:val="en-GB"/>
        </w:rPr>
        <w:t>Infrastructure and Resource Management</w:t>
      </w:r>
      <w:r w:rsidRPr="007674BB">
        <w:rPr>
          <w:lang w:val="en-GB"/>
        </w:rPr>
        <w:t>: Preparedness involves ensuring that infrastructure, such as roads, hospitals, and emergency shelters, is built to withstand disasters and that there are stockpiles of emergency supplies like food, water, medicines, and first-aid kits.</w:t>
      </w:r>
    </w:p>
    <w:p w14:paraId="144FD72A" w14:textId="77777777" w:rsidR="007674BB" w:rsidRPr="007674BB" w:rsidRDefault="007674BB" w:rsidP="007674BB">
      <w:pPr>
        <w:rPr>
          <w:lang w:val="en-GB"/>
        </w:rPr>
      </w:pPr>
      <w:r w:rsidRPr="007674BB">
        <w:rPr>
          <w:b/>
          <w:bCs/>
          <w:lang w:val="en-GB"/>
        </w:rPr>
        <w:t>Early Warning Systems</w:t>
      </w:r>
      <w:r w:rsidRPr="007674BB">
        <w:rPr>
          <w:lang w:val="en-GB"/>
        </w:rPr>
        <w:t>: These systems use data from various sources (e.g., satellites, weather stations, sensors) to detect the onset of a disaster (e.g., storm, earthquake, or flood) and provide timely warnings to the affected populations. The early warning systems allow for evacuations and other actions to mitigate loss of life.</w:t>
      </w:r>
    </w:p>
    <w:p w14:paraId="55FE27AB" w14:textId="77777777" w:rsidR="007674BB" w:rsidRPr="007674BB" w:rsidRDefault="007674BB" w:rsidP="007674BB">
      <w:pPr>
        <w:rPr>
          <w:lang w:val="en-GB"/>
        </w:rPr>
      </w:pPr>
      <w:r w:rsidRPr="007674BB">
        <w:rPr>
          <w:b/>
          <w:bCs/>
          <w:lang w:val="en-GB"/>
        </w:rPr>
        <w:t>Community Involvement</w:t>
      </w:r>
      <w:r w:rsidRPr="007674BB">
        <w:rPr>
          <w:lang w:val="en-GB"/>
        </w:rPr>
        <w:t>: Communities must be involved in the preparedness process, ensuring they have access to relevant disaster-related information, know the routes to evacuate, and understand how to use emergency supplies. Community preparedness ensures better responsiveness and reduces panic during a crisis.</w:t>
      </w:r>
    </w:p>
    <w:p w14:paraId="1244BAEB" w14:textId="77777777" w:rsidR="007674BB" w:rsidRPr="007674BB" w:rsidRDefault="007674BB" w:rsidP="007674BB">
      <w:pPr>
        <w:rPr>
          <w:lang w:val="en-GB"/>
        </w:rPr>
      </w:pPr>
      <w:r w:rsidRPr="007674BB">
        <w:rPr>
          <w:b/>
          <w:bCs/>
          <w:lang w:val="en-GB"/>
        </w:rPr>
        <w:lastRenderedPageBreak/>
        <w:t>Risk Communication</w:t>
      </w:r>
      <w:r w:rsidRPr="007674BB">
        <w:rPr>
          <w:lang w:val="en-GB"/>
        </w:rPr>
        <w:t>: Establishing effective communication channels with the public to share accurate and timely information is vital during the preparedness stage. Governments, media, and NGOs collaborate to disseminate disaster-related messages to the public.</w:t>
      </w:r>
    </w:p>
    <w:p w14:paraId="71C37D25" w14:textId="16AD7519" w:rsidR="007674BB" w:rsidRPr="007674BB" w:rsidRDefault="007674BB" w:rsidP="007674BB">
      <w:pPr>
        <w:rPr>
          <w:lang w:val="en-GB"/>
        </w:rPr>
      </w:pPr>
    </w:p>
    <w:p w14:paraId="73A4E1FC" w14:textId="77777777" w:rsidR="007674BB" w:rsidRPr="007674BB" w:rsidRDefault="007674BB" w:rsidP="007674BB">
      <w:pPr>
        <w:rPr>
          <w:b/>
          <w:bCs/>
          <w:lang w:val="en-GB"/>
        </w:rPr>
      </w:pPr>
      <w:r w:rsidRPr="007674BB">
        <w:rPr>
          <w:b/>
          <w:bCs/>
          <w:lang w:val="en-GB"/>
        </w:rPr>
        <w:t>3. Response and Recovery</w:t>
      </w:r>
    </w:p>
    <w:p w14:paraId="177E6FF8" w14:textId="77777777" w:rsidR="007674BB" w:rsidRPr="007674BB" w:rsidRDefault="007674BB" w:rsidP="007674BB">
      <w:pPr>
        <w:rPr>
          <w:lang w:val="en-GB"/>
        </w:rPr>
      </w:pPr>
      <w:r w:rsidRPr="007674BB">
        <w:rPr>
          <w:lang w:val="en-GB"/>
        </w:rPr>
        <w:t>Response refers to the actions taken immediately before, during, or after a disaster to save lives, protect property, and reduce the impacts on the environment. Recovery, on the other hand, involves efforts to return the affected community to normalcy, or to improve the community’s resilience for future disasters.</w:t>
      </w:r>
    </w:p>
    <w:p w14:paraId="689A3477" w14:textId="77777777" w:rsidR="007674BB" w:rsidRPr="007674BB" w:rsidRDefault="007674BB" w:rsidP="007674BB">
      <w:pPr>
        <w:rPr>
          <w:b/>
          <w:bCs/>
          <w:lang w:val="en-GB"/>
        </w:rPr>
      </w:pPr>
      <w:r w:rsidRPr="007674BB">
        <w:rPr>
          <w:b/>
          <w:bCs/>
          <w:lang w:val="en-GB"/>
        </w:rPr>
        <w:t>Key Approaches in Response and Recovery:</w:t>
      </w:r>
    </w:p>
    <w:p w14:paraId="7EDB9BFC" w14:textId="77777777" w:rsidR="007674BB" w:rsidRPr="007674BB" w:rsidRDefault="007674BB" w:rsidP="007674BB">
      <w:pPr>
        <w:rPr>
          <w:lang w:val="en-GB"/>
        </w:rPr>
      </w:pPr>
      <w:r w:rsidRPr="007674BB">
        <w:rPr>
          <w:b/>
          <w:bCs/>
          <w:lang w:val="en-GB"/>
        </w:rPr>
        <w:t>Rapid Response and Emergency Services</w:t>
      </w:r>
      <w:r w:rsidRPr="007674BB">
        <w:rPr>
          <w:lang w:val="en-GB"/>
        </w:rPr>
        <w:t>: In the immediate aftermath of a disaster, first responders, including firefighters, paramedics, police, and military personnel, are deployed to provide immediate relief. This involves search and rescue operations, medical assistance, and the establishment of temporary shelters.</w:t>
      </w:r>
    </w:p>
    <w:p w14:paraId="49FBFBD2" w14:textId="77777777" w:rsidR="007674BB" w:rsidRPr="007674BB" w:rsidRDefault="007674BB" w:rsidP="007674BB">
      <w:pPr>
        <w:rPr>
          <w:lang w:val="en-GB"/>
        </w:rPr>
      </w:pPr>
      <w:r w:rsidRPr="007674BB">
        <w:rPr>
          <w:b/>
          <w:bCs/>
          <w:lang w:val="en-GB"/>
        </w:rPr>
        <w:t>Relief Operations</w:t>
      </w:r>
      <w:r w:rsidRPr="007674BB">
        <w:rPr>
          <w:lang w:val="en-GB"/>
        </w:rPr>
        <w:t xml:space="preserve">: Relief operations focus on meeting the basic needs of survivors, such as providing food, clean water, medical care, and temporary housing. Humanitarian organizations, such as the </w:t>
      </w:r>
      <w:r w:rsidRPr="007674BB">
        <w:rPr>
          <w:b/>
          <w:bCs/>
          <w:lang w:val="en-GB"/>
        </w:rPr>
        <w:t>Red Cross</w:t>
      </w:r>
      <w:r w:rsidRPr="007674BB">
        <w:rPr>
          <w:lang w:val="en-GB"/>
        </w:rPr>
        <w:t>, collaborate with governments to coordinate relief efforts.</w:t>
      </w:r>
    </w:p>
    <w:p w14:paraId="62F88912" w14:textId="77777777" w:rsidR="007674BB" w:rsidRPr="007674BB" w:rsidRDefault="007674BB" w:rsidP="007674BB">
      <w:pPr>
        <w:rPr>
          <w:lang w:val="en-GB"/>
        </w:rPr>
      </w:pPr>
      <w:r w:rsidRPr="007674BB">
        <w:rPr>
          <w:b/>
          <w:bCs/>
          <w:lang w:val="en-GB"/>
        </w:rPr>
        <w:t>International Aid and Assistance</w:t>
      </w:r>
      <w:r w:rsidRPr="007674BB">
        <w:rPr>
          <w:lang w:val="en-GB"/>
        </w:rPr>
        <w:t>: Often, disasters require international support, especially if the affected area is unable to manage the scale of destruction. Countries may send financial aid, materials, and teams of experts to help in the response and recovery efforts.</w:t>
      </w:r>
    </w:p>
    <w:p w14:paraId="73AF52F3" w14:textId="77777777" w:rsidR="007674BB" w:rsidRPr="007674BB" w:rsidRDefault="007674BB" w:rsidP="007674BB">
      <w:pPr>
        <w:rPr>
          <w:lang w:val="en-GB"/>
        </w:rPr>
      </w:pPr>
      <w:r w:rsidRPr="007674BB">
        <w:rPr>
          <w:b/>
          <w:bCs/>
          <w:lang w:val="en-GB"/>
        </w:rPr>
        <w:t>Infrastructure Repair and Reconstruction</w:t>
      </w:r>
      <w:r w:rsidRPr="007674BB">
        <w:rPr>
          <w:lang w:val="en-GB"/>
        </w:rPr>
        <w:t>: The recovery phase includes restoring essential infrastructure like roads, bridges, schools, and healthcare facilities. Reconstruction efforts are aimed at rebuilding better, safer infrastructure with improved resilience to future disasters.</w:t>
      </w:r>
    </w:p>
    <w:p w14:paraId="280E2532" w14:textId="77777777" w:rsidR="007674BB" w:rsidRPr="007674BB" w:rsidRDefault="007674BB" w:rsidP="007674BB">
      <w:pPr>
        <w:rPr>
          <w:lang w:val="en-GB"/>
        </w:rPr>
      </w:pPr>
      <w:r w:rsidRPr="007674BB">
        <w:rPr>
          <w:b/>
          <w:bCs/>
          <w:lang w:val="en-GB"/>
        </w:rPr>
        <w:t>Psychosocial Support</w:t>
      </w:r>
      <w:r w:rsidRPr="007674BB">
        <w:rPr>
          <w:lang w:val="en-GB"/>
        </w:rPr>
        <w:t xml:space="preserve">: The psychological impact of disasters can be profound, and providing mental health services to survivors is essential. </w:t>
      </w:r>
      <w:proofErr w:type="spellStart"/>
      <w:r w:rsidRPr="007674BB">
        <w:rPr>
          <w:lang w:val="en-GB"/>
        </w:rPr>
        <w:t>Counseling</w:t>
      </w:r>
      <w:proofErr w:type="spellEnd"/>
      <w:r w:rsidRPr="007674BB">
        <w:rPr>
          <w:lang w:val="en-GB"/>
        </w:rPr>
        <w:t>, trauma care, and community support groups are vital in helping individuals cope with the emotional aftermath.</w:t>
      </w:r>
    </w:p>
    <w:p w14:paraId="41B5BED0" w14:textId="77777777" w:rsidR="007674BB" w:rsidRPr="007674BB" w:rsidRDefault="007674BB" w:rsidP="007674BB">
      <w:pPr>
        <w:rPr>
          <w:lang w:val="en-GB"/>
        </w:rPr>
      </w:pPr>
      <w:r w:rsidRPr="007674BB">
        <w:rPr>
          <w:b/>
          <w:bCs/>
          <w:lang w:val="en-GB"/>
        </w:rPr>
        <w:t>Resilience Building</w:t>
      </w:r>
      <w:r w:rsidRPr="007674BB">
        <w:rPr>
          <w:lang w:val="en-GB"/>
        </w:rPr>
        <w:t>: Recovery is not just about returning to the pre-disaster state; it’s also about building a community’s resilience. This involves making infrastructure more disaster-resistant, improving social safety nets, and ensuring that future disasters do not have the same level of impact.</w:t>
      </w:r>
    </w:p>
    <w:p w14:paraId="74660E9F" w14:textId="77777777" w:rsidR="007674BB" w:rsidRPr="007674BB" w:rsidRDefault="007674BB" w:rsidP="007674BB">
      <w:pPr>
        <w:rPr>
          <w:lang w:val="en-GB"/>
        </w:rPr>
      </w:pPr>
      <w:r w:rsidRPr="007674BB">
        <w:rPr>
          <w:b/>
          <w:bCs/>
          <w:lang w:val="en-GB"/>
        </w:rPr>
        <w:t>Post-Disaster Evaluation</w:t>
      </w:r>
      <w:r w:rsidRPr="007674BB">
        <w:rPr>
          <w:lang w:val="en-GB"/>
        </w:rPr>
        <w:t xml:space="preserve">: After a disaster, it is crucial to evaluate the effectiveness of the response and recovery efforts. Lessons learned from this evaluation can inform future </w:t>
      </w:r>
      <w:r w:rsidRPr="007674BB">
        <w:rPr>
          <w:lang w:val="en-GB"/>
        </w:rPr>
        <w:lastRenderedPageBreak/>
        <w:t>disaster management strategies and contribute to the continuous improvement of disaster resilience.</w:t>
      </w:r>
    </w:p>
    <w:p w14:paraId="0A4BDA88" w14:textId="17720684" w:rsidR="007674BB" w:rsidRPr="007674BB" w:rsidRDefault="007674BB" w:rsidP="007674BB">
      <w:pPr>
        <w:rPr>
          <w:lang w:val="en-GB"/>
        </w:rPr>
      </w:pPr>
    </w:p>
    <w:p w14:paraId="1B0B551F" w14:textId="77777777" w:rsidR="007674BB" w:rsidRPr="007674BB" w:rsidRDefault="007674BB" w:rsidP="007674BB">
      <w:pPr>
        <w:rPr>
          <w:b/>
          <w:bCs/>
          <w:lang w:val="en-GB"/>
        </w:rPr>
      </w:pPr>
      <w:r w:rsidRPr="007674BB">
        <w:rPr>
          <w:b/>
          <w:bCs/>
          <w:lang w:val="en-GB"/>
        </w:rPr>
        <w:t>Conclusion</w:t>
      </w:r>
    </w:p>
    <w:p w14:paraId="1CCD4534" w14:textId="77777777" w:rsidR="007674BB" w:rsidRPr="007674BB" w:rsidRDefault="007674BB" w:rsidP="007674BB">
      <w:pPr>
        <w:rPr>
          <w:lang w:val="en-GB"/>
        </w:rPr>
      </w:pPr>
      <w:r w:rsidRPr="007674BB">
        <w:rPr>
          <w:lang w:val="en-GB"/>
        </w:rPr>
        <w:t>The three-stage approach to disaster management—</w:t>
      </w:r>
      <w:r w:rsidRPr="007674BB">
        <w:rPr>
          <w:b/>
          <w:bCs/>
          <w:lang w:val="en-GB"/>
        </w:rPr>
        <w:t>prevention and mitigation, preparedness, and response and recovery</w:t>
      </w:r>
      <w:r w:rsidRPr="007674BB">
        <w:rPr>
          <w:lang w:val="en-GB"/>
        </w:rPr>
        <w:t>—provides a comprehensive framework for managing risks, saving lives, and facilitating recovery. With emerging technologies, innovative strategies, and stronger international cooperation, disaster management is evolving to become more proactive and resilient, ensuring that communities can recover faster and rebuild stronger after any disaster.</w:t>
      </w:r>
    </w:p>
    <w:p w14:paraId="5BEE8668" w14:textId="77777777" w:rsidR="00C05422" w:rsidRDefault="00000000">
      <w:pPr>
        <w:pStyle w:val="Heading1"/>
      </w:pPr>
      <w:r>
        <w:t>8. What is ecosystem approach?</w:t>
      </w:r>
    </w:p>
    <w:p w14:paraId="1396710A" w14:textId="77777777" w:rsidR="007674BB" w:rsidRDefault="007674BB" w:rsidP="007674BB">
      <w:pPr>
        <w:spacing w:before="100" w:beforeAutospacing="1" w:after="100" w:afterAutospacing="1"/>
      </w:pPr>
      <w:r>
        <w:t xml:space="preserve">The </w:t>
      </w:r>
      <w:r>
        <w:rPr>
          <w:rStyle w:val="Strong"/>
        </w:rPr>
        <w:t>ecosystem approach</w:t>
      </w:r>
      <w:r>
        <w:t xml:space="preserve"> is a holistic way of managing natural resources that emphasizes the interdependence of all living organisms and their environment. It recognizes that ecosystems are complex systems in which biological, chemical, and physical components interact in dynamic and often unpredictable ways. Instead of focusing on isolated species or environmental factors, the ecosystem approach advocates for managing entire ecosystems, considering both their ecological processes and their human-influenced changes.</w:t>
      </w:r>
    </w:p>
    <w:p w14:paraId="0D7B4BA7" w14:textId="77777777" w:rsidR="007674BB" w:rsidRDefault="007674BB" w:rsidP="007674BB">
      <w:pPr>
        <w:spacing w:before="100" w:beforeAutospacing="1" w:after="100" w:afterAutospacing="1"/>
      </w:pPr>
      <w:r>
        <w:t xml:space="preserve">The </w:t>
      </w:r>
      <w:r>
        <w:rPr>
          <w:rStyle w:val="Strong"/>
        </w:rPr>
        <w:t>ecosystem approach</w:t>
      </w:r>
      <w:r>
        <w:t xml:space="preserve"> integrates ecological, social, and economic perspectives, aiming to achieve sustainable development while protecting and restoring ecosystems and the services they provide.</w:t>
      </w:r>
    </w:p>
    <w:p w14:paraId="4E11EFED" w14:textId="0C70C5E8" w:rsidR="007674BB" w:rsidRDefault="007674BB" w:rsidP="007674BB">
      <w:pPr>
        <w:spacing w:after="0"/>
      </w:pPr>
    </w:p>
    <w:p w14:paraId="212E4206" w14:textId="77777777" w:rsidR="007674BB" w:rsidRDefault="007674BB" w:rsidP="007674BB">
      <w:pPr>
        <w:pStyle w:val="Heading3"/>
      </w:pPr>
      <w:r>
        <w:rPr>
          <w:rStyle w:val="Strong"/>
          <w:b/>
          <w:bCs/>
        </w:rPr>
        <w:t>Key Principles of the Ecosystem Approach</w:t>
      </w:r>
    </w:p>
    <w:p w14:paraId="06A79B60" w14:textId="77777777" w:rsidR="007674BB" w:rsidRDefault="007674BB" w:rsidP="007674BB">
      <w:pPr>
        <w:numPr>
          <w:ilvl w:val="0"/>
          <w:numId w:val="70"/>
        </w:numPr>
        <w:spacing w:before="100" w:beforeAutospacing="1" w:after="100" w:afterAutospacing="1" w:line="240" w:lineRule="auto"/>
      </w:pPr>
      <w:r>
        <w:rPr>
          <w:rStyle w:val="Strong"/>
        </w:rPr>
        <w:t>Holistic Management</w:t>
      </w:r>
      <w:r>
        <w:t>: The ecosystem approach promotes managing all aspects of an ecosystem, from its physical environment to its biodiversity. This ensures that interventions don’t inadvertently harm one part of the ecosystem while trying to protect another. For example, protecting a river's health involves managing not just the water quality, but also the riparian vegetation, the animals that depend on the water, and human activities upstream.</w:t>
      </w:r>
    </w:p>
    <w:p w14:paraId="67007861" w14:textId="77777777" w:rsidR="007674BB" w:rsidRDefault="007674BB" w:rsidP="007674BB">
      <w:pPr>
        <w:numPr>
          <w:ilvl w:val="0"/>
          <w:numId w:val="70"/>
        </w:numPr>
        <w:spacing w:before="100" w:beforeAutospacing="1" w:after="100" w:afterAutospacing="1" w:line="240" w:lineRule="auto"/>
      </w:pPr>
      <w:r>
        <w:rPr>
          <w:rStyle w:val="Strong"/>
        </w:rPr>
        <w:t>Sustainability</w:t>
      </w:r>
      <w:r>
        <w:t>: The goal of the ecosystem approach is to maintain ecosystem services that support human well-being while ensuring that these services can continue over time. This includes regulating water cycles, maintaining soil fertility, providing habitats for wildlife, and supporting food production. The focus is on long-term ecological sustainability rather than short-term gains.</w:t>
      </w:r>
    </w:p>
    <w:p w14:paraId="18171E85" w14:textId="77777777" w:rsidR="007674BB" w:rsidRDefault="007674BB" w:rsidP="007674BB">
      <w:pPr>
        <w:numPr>
          <w:ilvl w:val="0"/>
          <w:numId w:val="70"/>
        </w:numPr>
        <w:spacing w:before="100" w:beforeAutospacing="1" w:after="100" w:afterAutospacing="1" w:line="240" w:lineRule="auto"/>
      </w:pPr>
      <w:r>
        <w:rPr>
          <w:rStyle w:val="Strong"/>
        </w:rPr>
        <w:t>Adaptive Management</w:t>
      </w:r>
      <w:r>
        <w:t xml:space="preserve">: Given the dynamic nature of ecosystems, the ecosystem approach advocates for </w:t>
      </w:r>
      <w:r>
        <w:rPr>
          <w:rStyle w:val="Strong"/>
        </w:rPr>
        <w:t>adaptive management</w:t>
      </w:r>
      <w:r>
        <w:t xml:space="preserve">, which involves continuously monitoring and adjusting strategies based on new information and changing </w:t>
      </w:r>
      <w:r>
        <w:lastRenderedPageBreak/>
        <w:t>environmental conditions. Adaptive management helps cope with the uncertainties and complexities inherent in ecosystems.</w:t>
      </w:r>
    </w:p>
    <w:p w14:paraId="49FAA2C4" w14:textId="77777777" w:rsidR="007674BB" w:rsidRDefault="007674BB" w:rsidP="007674BB">
      <w:pPr>
        <w:numPr>
          <w:ilvl w:val="0"/>
          <w:numId w:val="70"/>
        </w:numPr>
        <w:spacing w:before="100" w:beforeAutospacing="1" w:after="100" w:afterAutospacing="1" w:line="240" w:lineRule="auto"/>
      </w:pPr>
      <w:r>
        <w:rPr>
          <w:rStyle w:val="Strong"/>
        </w:rPr>
        <w:t>Participation and Stakeholder Engagement</w:t>
      </w:r>
      <w:r>
        <w:t>: The ecosystem approach recognizes the importance of involving local communities, indigenous groups, and stakeholders in the decision-making process. People who live in and around ecosystems have valuable knowledge and should be part of the management process to ensure that the solutions proposed are culturally appropriate and effective.</w:t>
      </w:r>
    </w:p>
    <w:p w14:paraId="2F4319DD" w14:textId="77777777" w:rsidR="007674BB" w:rsidRDefault="007674BB" w:rsidP="007674BB">
      <w:pPr>
        <w:numPr>
          <w:ilvl w:val="0"/>
          <w:numId w:val="70"/>
        </w:numPr>
        <w:spacing w:before="100" w:beforeAutospacing="1" w:after="100" w:afterAutospacing="1" w:line="240" w:lineRule="auto"/>
      </w:pPr>
      <w:r>
        <w:rPr>
          <w:rStyle w:val="Strong"/>
        </w:rPr>
        <w:t>Integrated Policy and Governance</w:t>
      </w:r>
      <w:r>
        <w:t>: This approach calls for integrated management across sectors and scales. It emphasizes that ecosystem management cannot be isolated from economic, social, and political contexts. This requires collaboration among government agencies, private sector stakeholders, and local communities, and also involves incorporating ecosystems into national and regional policy frameworks.</w:t>
      </w:r>
    </w:p>
    <w:p w14:paraId="3C43F2E6" w14:textId="5D65017D" w:rsidR="007674BB" w:rsidRDefault="007674BB" w:rsidP="007674BB">
      <w:pPr>
        <w:spacing w:after="0"/>
      </w:pPr>
    </w:p>
    <w:p w14:paraId="15CA4390" w14:textId="77777777" w:rsidR="007674BB" w:rsidRDefault="007674BB" w:rsidP="007674BB">
      <w:pPr>
        <w:pStyle w:val="Heading3"/>
      </w:pPr>
      <w:r>
        <w:rPr>
          <w:rStyle w:val="Strong"/>
          <w:b/>
          <w:bCs/>
        </w:rPr>
        <w:t>The Ecosystem Approach in Practice</w:t>
      </w:r>
    </w:p>
    <w:p w14:paraId="0B8EB545" w14:textId="77777777" w:rsidR="007674BB" w:rsidRDefault="007674BB" w:rsidP="007674BB">
      <w:pPr>
        <w:spacing w:before="100" w:beforeAutospacing="1" w:after="100" w:afterAutospacing="1"/>
      </w:pPr>
      <w:r>
        <w:t>The ecosystem approach can be applied across various sectors, including biodiversity conservation, water management, land-use planning, agriculture, and fisheries. Here are some examples of how this approach is implemented:</w:t>
      </w:r>
    </w:p>
    <w:p w14:paraId="7CCCD641" w14:textId="77777777" w:rsidR="007674BB" w:rsidRDefault="007674BB" w:rsidP="007674BB">
      <w:pPr>
        <w:pStyle w:val="Heading4"/>
      </w:pPr>
      <w:r>
        <w:rPr>
          <w:rStyle w:val="Strong"/>
          <w:b/>
          <w:bCs/>
        </w:rPr>
        <w:t>1. Marine Ecosystems and Fisheries Management</w:t>
      </w:r>
    </w:p>
    <w:p w14:paraId="594472AC" w14:textId="77777777" w:rsidR="007674BB" w:rsidRDefault="007674BB" w:rsidP="007674BB">
      <w:pPr>
        <w:numPr>
          <w:ilvl w:val="0"/>
          <w:numId w:val="71"/>
        </w:numPr>
        <w:spacing w:before="100" w:beforeAutospacing="1" w:after="100" w:afterAutospacing="1" w:line="240" w:lineRule="auto"/>
      </w:pPr>
      <w:r>
        <w:rPr>
          <w:rStyle w:val="Strong"/>
        </w:rPr>
        <w:t>Marine Protected Areas (MPAs)</w:t>
      </w:r>
      <w:r>
        <w:t xml:space="preserve"> are established to conserve the biodiversity of marine ecosystems. The ecosystem approach to fisheries management doesn’t just focus on the fish population, but also considers the health of the entire marine ecosystem, including coral reefs, seagrasses, and mangrove forests, which provide important services such as carbon storage and coastal protection.</w:t>
      </w:r>
    </w:p>
    <w:p w14:paraId="31F02274" w14:textId="77777777" w:rsidR="007674BB" w:rsidRDefault="007674BB" w:rsidP="007674BB">
      <w:pPr>
        <w:numPr>
          <w:ilvl w:val="0"/>
          <w:numId w:val="71"/>
        </w:numPr>
        <w:spacing w:before="100" w:beforeAutospacing="1" w:after="100" w:afterAutospacing="1" w:line="240" w:lineRule="auto"/>
      </w:pPr>
      <w:r>
        <w:t>In some regions, the ecosystem approach to fisheries involves monitoring entire ecosystems, rather than just individual fish stocks, and managing human activities like pollution, overfishing, and habitat destruction to maintain the ecosystem’s resilience.</w:t>
      </w:r>
    </w:p>
    <w:p w14:paraId="64667A2E" w14:textId="77777777" w:rsidR="007674BB" w:rsidRDefault="007674BB" w:rsidP="007674BB">
      <w:pPr>
        <w:pStyle w:val="Heading4"/>
      </w:pPr>
      <w:r>
        <w:rPr>
          <w:rStyle w:val="Strong"/>
          <w:b/>
          <w:bCs/>
        </w:rPr>
        <w:t>2. Forest Management</w:t>
      </w:r>
    </w:p>
    <w:p w14:paraId="4A6A1FD6" w14:textId="77777777" w:rsidR="007674BB" w:rsidRDefault="007674BB" w:rsidP="007674BB">
      <w:pPr>
        <w:numPr>
          <w:ilvl w:val="0"/>
          <w:numId w:val="72"/>
        </w:numPr>
        <w:spacing w:before="100" w:beforeAutospacing="1" w:after="100" w:afterAutospacing="1" w:line="240" w:lineRule="auto"/>
      </w:pPr>
      <w:r>
        <w:t>In the past, forest management often focused only on timber production. The ecosystem approach, however, considers all forest functions, including biodiversity conservation, carbon sequestration, water regulation, and recreational services. It emphasizes maintaining forests' ecological integrity, rather than maximizing short-term timber yields.</w:t>
      </w:r>
    </w:p>
    <w:p w14:paraId="64542883" w14:textId="77777777" w:rsidR="007674BB" w:rsidRDefault="007674BB" w:rsidP="007674BB">
      <w:pPr>
        <w:numPr>
          <w:ilvl w:val="0"/>
          <w:numId w:val="72"/>
        </w:numPr>
        <w:spacing w:before="100" w:beforeAutospacing="1" w:after="100" w:afterAutospacing="1" w:line="240" w:lineRule="auto"/>
      </w:pPr>
      <w:r>
        <w:t xml:space="preserve">One example of ecosystem-based forest management is the </w:t>
      </w:r>
      <w:r>
        <w:rPr>
          <w:rStyle w:val="Strong"/>
        </w:rPr>
        <w:t>landscape approach</w:t>
      </w:r>
      <w:r>
        <w:t>, which involves integrating forest conservation with local land-use planning, agriculture, and community development.</w:t>
      </w:r>
    </w:p>
    <w:p w14:paraId="0BA30648" w14:textId="77777777" w:rsidR="007674BB" w:rsidRDefault="007674BB" w:rsidP="007674BB">
      <w:pPr>
        <w:pStyle w:val="Heading4"/>
      </w:pPr>
      <w:r>
        <w:rPr>
          <w:rStyle w:val="Strong"/>
          <w:b/>
          <w:bCs/>
        </w:rPr>
        <w:lastRenderedPageBreak/>
        <w:t>3. River Basin Management</w:t>
      </w:r>
    </w:p>
    <w:p w14:paraId="08349FB9" w14:textId="77777777" w:rsidR="007674BB" w:rsidRDefault="007674BB" w:rsidP="007674BB">
      <w:pPr>
        <w:numPr>
          <w:ilvl w:val="0"/>
          <w:numId w:val="73"/>
        </w:numPr>
        <w:spacing w:before="100" w:beforeAutospacing="1" w:after="100" w:afterAutospacing="1" w:line="240" w:lineRule="auto"/>
      </w:pPr>
      <w:r>
        <w:t>The management of rivers using the ecosystem approach involves understanding the interactions between land, water, vegetation, and human activities. For example, a river basin may be managed by considering the impact of urbanization, agriculture, and pollution on water quality, flood control, and aquatic habitats.</w:t>
      </w:r>
    </w:p>
    <w:p w14:paraId="65E02C16" w14:textId="77777777" w:rsidR="007674BB" w:rsidRDefault="007674BB" w:rsidP="007674BB">
      <w:pPr>
        <w:numPr>
          <w:ilvl w:val="0"/>
          <w:numId w:val="73"/>
        </w:numPr>
        <w:spacing w:before="100" w:beforeAutospacing="1" w:after="100" w:afterAutospacing="1" w:line="240" w:lineRule="auto"/>
      </w:pPr>
      <w:r>
        <w:t xml:space="preserve">An example is the </w:t>
      </w:r>
      <w:r>
        <w:rPr>
          <w:rStyle w:val="Strong"/>
        </w:rPr>
        <w:t>integrated river basin management</w:t>
      </w:r>
      <w:r>
        <w:t xml:space="preserve"> approach, which includes measures such as protecting wetlands, restoring riparian zones, controlling upstream pollution, and ensuring sustainable water use.</w:t>
      </w:r>
    </w:p>
    <w:p w14:paraId="64082474" w14:textId="77777777" w:rsidR="007674BB" w:rsidRDefault="007674BB" w:rsidP="007674BB">
      <w:pPr>
        <w:pStyle w:val="Heading4"/>
      </w:pPr>
      <w:r>
        <w:rPr>
          <w:rStyle w:val="Strong"/>
          <w:b/>
          <w:bCs/>
        </w:rPr>
        <w:t>4. Agriculture and Land Use</w:t>
      </w:r>
    </w:p>
    <w:p w14:paraId="276B5587" w14:textId="77777777" w:rsidR="007674BB" w:rsidRDefault="007674BB" w:rsidP="007674BB">
      <w:pPr>
        <w:numPr>
          <w:ilvl w:val="0"/>
          <w:numId w:val="74"/>
        </w:numPr>
        <w:spacing w:before="100" w:beforeAutospacing="1" w:after="100" w:afterAutospacing="1" w:line="240" w:lineRule="auto"/>
      </w:pPr>
      <w:r>
        <w:t xml:space="preserve">In agriculture, the ecosystem approach promotes sustainable land management practices that protect soil fertility, reduce pesticide use, and maintain biodiversity. </w:t>
      </w:r>
      <w:r>
        <w:rPr>
          <w:rStyle w:val="Strong"/>
        </w:rPr>
        <w:t>Agroforestry</w:t>
      </w:r>
      <w:r>
        <w:t xml:space="preserve"> is an example of this, where trees and crops are grown together to provide ecological benefits such as enhancing soil quality, conserving water, and improving biodiversity.</w:t>
      </w:r>
    </w:p>
    <w:p w14:paraId="5BBCD849" w14:textId="77777777" w:rsidR="007674BB" w:rsidRDefault="007674BB" w:rsidP="007674BB">
      <w:pPr>
        <w:numPr>
          <w:ilvl w:val="0"/>
          <w:numId w:val="74"/>
        </w:numPr>
        <w:spacing w:before="100" w:beforeAutospacing="1" w:after="100" w:afterAutospacing="1" w:line="240" w:lineRule="auto"/>
      </w:pPr>
      <w:r>
        <w:t>Furthermore, sustainable land management practices that conserve wetlands, forests, and grasslands help maintain ecosystem services such as water filtration, carbon sequestration, and habitat provision.</w:t>
      </w:r>
    </w:p>
    <w:p w14:paraId="76C243DB" w14:textId="06F6F8B2" w:rsidR="007674BB" w:rsidRDefault="007674BB" w:rsidP="007674BB">
      <w:pPr>
        <w:spacing w:after="0"/>
      </w:pPr>
    </w:p>
    <w:p w14:paraId="15B21283" w14:textId="77777777" w:rsidR="007674BB" w:rsidRDefault="007674BB" w:rsidP="007674BB">
      <w:pPr>
        <w:pStyle w:val="Heading3"/>
      </w:pPr>
      <w:r>
        <w:rPr>
          <w:rStyle w:val="Strong"/>
          <w:b/>
          <w:bCs/>
        </w:rPr>
        <w:t>Benefits of the Ecosystem Approach</w:t>
      </w:r>
    </w:p>
    <w:p w14:paraId="6B7CD912" w14:textId="77777777" w:rsidR="007674BB" w:rsidRDefault="007674BB" w:rsidP="007674BB">
      <w:pPr>
        <w:numPr>
          <w:ilvl w:val="0"/>
          <w:numId w:val="75"/>
        </w:numPr>
        <w:spacing w:before="100" w:beforeAutospacing="1" w:after="100" w:afterAutospacing="1" w:line="240" w:lineRule="auto"/>
      </w:pPr>
      <w:r>
        <w:rPr>
          <w:rStyle w:val="Strong"/>
        </w:rPr>
        <w:t>Biodiversity Conservation</w:t>
      </w:r>
      <w:r>
        <w:t>: By considering the entire ecosystem, including its various species and ecological processes, the ecosystem approach helps conserve biodiversity in a way that single-species conservation efforts cannot. It recognizes that species are interdependent and that protecting ecosystems helps ensure the survival of multiple species at once.</w:t>
      </w:r>
    </w:p>
    <w:p w14:paraId="2FA06B32" w14:textId="77777777" w:rsidR="007674BB" w:rsidRDefault="007674BB" w:rsidP="007674BB">
      <w:pPr>
        <w:numPr>
          <w:ilvl w:val="0"/>
          <w:numId w:val="75"/>
        </w:numPr>
        <w:spacing w:before="100" w:beforeAutospacing="1" w:after="100" w:afterAutospacing="1" w:line="240" w:lineRule="auto"/>
      </w:pPr>
      <w:r>
        <w:rPr>
          <w:rStyle w:val="Strong"/>
        </w:rPr>
        <w:t>Improved Resilience to Environmental Change</w:t>
      </w:r>
      <w:r>
        <w:t>: Ecosystems that are managed holistically are more resilient to climate change, natural disasters, and human-induced stresses. For example, healthy wetlands can buffer coastal areas from storm surges and flooding, while maintaining biodiversity in a forest helps prevent diseases that could spread if the ecosystem is disrupted.</w:t>
      </w:r>
    </w:p>
    <w:p w14:paraId="383D271E" w14:textId="77777777" w:rsidR="007674BB" w:rsidRDefault="007674BB" w:rsidP="007674BB">
      <w:pPr>
        <w:numPr>
          <w:ilvl w:val="0"/>
          <w:numId w:val="75"/>
        </w:numPr>
        <w:spacing w:before="100" w:beforeAutospacing="1" w:after="100" w:afterAutospacing="1" w:line="240" w:lineRule="auto"/>
      </w:pPr>
      <w:r>
        <w:rPr>
          <w:rStyle w:val="Strong"/>
        </w:rPr>
        <w:t>Human Well-Being</w:t>
      </w:r>
      <w:r>
        <w:t>: The ecosystem approach recognizes that human well-being is closely linked to the health of ecosystems. Ecosystems provide services such as clean water, air, food, and materials, which are essential for economic and social stability. By managing ecosystems sustainably, we ensure that these services can be relied upon by current and future generations.</w:t>
      </w:r>
    </w:p>
    <w:p w14:paraId="1D128E74" w14:textId="77777777" w:rsidR="007674BB" w:rsidRDefault="007674BB" w:rsidP="007674BB">
      <w:pPr>
        <w:numPr>
          <w:ilvl w:val="0"/>
          <w:numId w:val="75"/>
        </w:numPr>
        <w:spacing w:before="100" w:beforeAutospacing="1" w:after="100" w:afterAutospacing="1" w:line="240" w:lineRule="auto"/>
      </w:pPr>
      <w:r>
        <w:rPr>
          <w:rStyle w:val="Strong"/>
        </w:rPr>
        <w:t>Economic Benefits</w:t>
      </w:r>
      <w:r>
        <w:t>: Sustainable ecosystem management can provide long-term economic benefits by preserving the natural capital that supports industries such as agriculture, fisheries, tourism, and forestry. It can also help reduce the costs associated with environmental degradation, such as soil erosion, water scarcity, and flooding.</w:t>
      </w:r>
    </w:p>
    <w:p w14:paraId="6BEFC8D6" w14:textId="4BAF87CD" w:rsidR="007674BB" w:rsidRDefault="007674BB" w:rsidP="007674BB">
      <w:pPr>
        <w:spacing w:after="0"/>
      </w:pPr>
    </w:p>
    <w:p w14:paraId="68F8ABA2" w14:textId="77777777" w:rsidR="007674BB" w:rsidRDefault="007674BB" w:rsidP="007674BB">
      <w:pPr>
        <w:pStyle w:val="Heading3"/>
      </w:pPr>
      <w:r>
        <w:rPr>
          <w:rStyle w:val="Strong"/>
          <w:b/>
          <w:bCs/>
        </w:rPr>
        <w:lastRenderedPageBreak/>
        <w:t>Challenges in Implementing the Ecosystem Approach</w:t>
      </w:r>
    </w:p>
    <w:p w14:paraId="26DD434A" w14:textId="77777777" w:rsidR="007674BB" w:rsidRDefault="007674BB" w:rsidP="007674BB">
      <w:pPr>
        <w:numPr>
          <w:ilvl w:val="0"/>
          <w:numId w:val="76"/>
        </w:numPr>
        <w:spacing w:before="100" w:beforeAutospacing="1" w:after="100" w:afterAutospacing="1" w:line="240" w:lineRule="auto"/>
      </w:pPr>
      <w:r>
        <w:rPr>
          <w:rStyle w:val="Strong"/>
        </w:rPr>
        <w:t>Lack of Data</w:t>
      </w:r>
      <w:r>
        <w:t>: Ecosystem management requires a deep understanding of the interactions between various environmental components. However, data on ecosystems, particularly at a large scale, can be sparse or difficult to obtain.</w:t>
      </w:r>
    </w:p>
    <w:p w14:paraId="116B34C5" w14:textId="77777777" w:rsidR="007674BB" w:rsidRDefault="007674BB" w:rsidP="007674BB">
      <w:pPr>
        <w:numPr>
          <w:ilvl w:val="0"/>
          <w:numId w:val="76"/>
        </w:numPr>
        <w:spacing w:before="100" w:beforeAutospacing="1" w:after="100" w:afterAutospacing="1" w:line="240" w:lineRule="auto"/>
      </w:pPr>
      <w:r>
        <w:rPr>
          <w:rStyle w:val="Strong"/>
        </w:rPr>
        <w:t>Conflicting Interests</w:t>
      </w:r>
      <w:r>
        <w:t>: Different stakeholders often have conflicting interests, especially when it comes to land-use decisions. For example, farmers may prioritize agricultural productivity over biodiversity conservation, while conservationists may push for more protected areas. Balancing these interests is challenging and requires careful negotiation.</w:t>
      </w:r>
    </w:p>
    <w:p w14:paraId="58D41699" w14:textId="77777777" w:rsidR="007674BB" w:rsidRDefault="007674BB" w:rsidP="007674BB">
      <w:pPr>
        <w:numPr>
          <w:ilvl w:val="0"/>
          <w:numId w:val="76"/>
        </w:numPr>
        <w:spacing w:before="100" w:beforeAutospacing="1" w:after="100" w:afterAutospacing="1" w:line="240" w:lineRule="auto"/>
      </w:pPr>
      <w:r>
        <w:rPr>
          <w:rStyle w:val="Strong"/>
        </w:rPr>
        <w:t>Financial and Technical Constraints</w:t>
      </w:r>
      <w:r>
        <w:t>: The ecosystem approach can require substantial investment in research, infrastructure, and monitoring systems. Implementing such an approach at a large scale may be beyond the financial capacity of some governments or organizations, especially in developing countries.</w:t>
      </w:r>
    </w:p>
    <w:p w14:paraId="5B73CBCA" w14:textId="77777777" w:rsidR="007674BB" w:rsidRDefault="007674BB" w:rsidP="007674BB">
      <w:pPr>
        <w:numPr>
          <w:ilvl w:val="0"/>
          <w:numId w:val="76"/>
        </w:numPr>
        <w:spacing w:before="100" w:beforeAutospacing="1" w:after="100" w:afterAutospacing="1" w:line="240" w:lineRule="auto"/>
      </w:pPr>
      <w:r>
        <w:rPr>
          <w:rStyle w:val="Strong"/>
        </w:rPr>
        <w:t>Political and Institutional Challenges</w:t>
      </w:r>
      <w:r>
        <w:t>: Coordinating the management of ecosystems across different political and administrative boundaries can be difficult. The need for integrated governance and collaboration across sectors (agriculture, forestry, fisheries, etc.) may face institutional barriers and lack of coordination.</w:t>
      </w:r>
    </w:p>
    <w:p w14:paraId="045DE6EB" w14:textId="27F993B9" w:rsidR="007674BB" w:rsidRDefault="007674BB" w:rsidP="007674BB">
      <w:pPr>
        <w:spacing w:after="0"/>
      </w:pPr>
    </w:p>
    <w:p w14:paraId="21707361" w14:textId="77777777" w:rsidR="007674BB" w:rsidRDefault="007674BB" w:rsidP="007674BB">
      <w:pPr>
        <w:pStyle w:val="Heading3"/>
      </w:pPr>
      <w:r>
        <w:rPr>
          <w:rStyle w:val="Strong"/>
          <w:b/>
          <w:bCs/>
        </w:rPr>
        <w:t>Conclusion</w:t>
      </w:r>
    </w:p>
    <w:p w14:paraId="720717F1" w14:textId="77777777" w:rsidR="007674BB" w:rsidRDefault="007674BB" w:rsidP="007674BB">
      <w:pPr>
        <w:spacing w:before="100" w:beforeAutospacing="1" w:after="100" w:afterAutospacing="1"/>
      </w:pPr>
      <w:r>
        <w:t>The ecosystem approach is a vital framework for ensuring that human activities are harmonized with the natural environment to achieve sustainable development. By managing ecosystems as interconnected systems, this approach promotes biodiversity conservation, climate resilience, and the long-term sustainability of ecosystem services. However, its success depends on overcoming challenges such as data gaps, conflicting interests, and financial constraints.</w:t>
      </w:r>
    </w:p>
    <w:p w14:paraId="6ED4A6AC" w14:textId="77777777" w:rsidR="00C05422" w:rsidRDefault="00000000">
      <w:pPr>
        <w:pStyle w:val="Heading1"/>
      </w:pPr>
      <w:r>
        <w:t>9. What are environmental impacts of volcanic eruptions?</w:t>
      </w:r>
    </w:p>
    <w:p w14:paraId="5529C7F5" w14:textId="77777777" w:rsidR="007674BB" w:rsidRPr="007674BB" w:rsidRDefault="007674BB" w:rsidP="007674BB">
      <w:pPr>
        <w:rPr>
          <w:sz w:val="24"/>
          <w:lang w:val="en-GB"/>
        </w:rPr>
      </w:pPr>
      <w:r w:rsidRPr="007674BB">
        <w:rPr>
          <w:sz w:val="24"/>
          <w:lang w:val="en-GB"/>
        </w:rPr>
        <w:t>Volcanic eruptions are natural geological events where magma, gas, ash, and other materials are expelled from a volcano. While eruptions are often awe-inspiring, they can have significant environmental impacts, some of which are short-term, while others can persist for years or even centuries. These impacts can affect the air, water, land, climate, and biodiversity. Understanding these effects is crucial for disaster management and for the preparation of communities living near active volcanoes.</w:t>
      </w:r>
    </w:p>
    <w:p w14:paraId="3EE8DE04" w14:textId="2CA4E84A" w:rsidR="007674BB" w:rsidRPr="007674BB" w:rsidRDefault="007674BB" w:rsidP="007674BB">
      <w:pPr>
        <w:rPr>
          <w:sz w:val="24"/>
          <w:lang w:val="en-GB"/>
        </w:rPr>
      </w:pPr>
    </w:p>
    <w:p w14:paraId="069A1B65" w14:textId="77777777" w:rsidR="007674BB" w:rsidRPr="007674BB" w:rsidRDefault="007674BB" w:rsidP="007674BB">
      <w:pPr>
        <w:rPr>
          <w:b/>
          <w:bCs/>
          <w:sz w:val="24"/>
          <w:lang w:val="en-GB"/>
        </w:rPr>
      </w:pPr>
      <w:r w:rsidRPr="007674BB">
        <w:rPr>
          <w:b/>
          <w:bCs/>
          <w:sz w:val="24"/>
          <w:lang w:val="en-GB"/>
        </w:rPr>
        <w:t>1. Air Quality and Atmospheric Impact</w:t>
      </w:r>
    </w:p>
    <w:p w14:paraId="6119A04C" w14:textId="77777777" w:rsidR="007674BB" w:rsidRPr="007674BB" w:rsidRDefault="007674BB" w:rsidP="007674BB">
      <w:pPr>
        <w:rPr>
          <w:b/>
          <w:bCs/>
          <w:sz w:val="24"/>
          <w:lang w:val="en-GB"/>
        </w:rPr>
      </w:pPr>
      <w:r w:rsidRPr="007674BB">
        <w:rPr>
          <w:b/>
          <w:bCs/>
          <w:sz w:val="24"/>
          <w:lang w:val="en-GB"/>
        </w:rPr>
        <w:t>Volcanic Gases</w:t>
      </w:r>
    </w:p>
    <w:p w14:paraId="2F275CB3" w14:textId="77777777" w:rsidR="007674BB" w:rsidRPr="007674BB" w:rsidRDefault="007674BB" w:rsidP="007674BB">
      <w:pPr>
        <w:rPr>
          <w:sz w:val="24"/>
          <w:lang w:val="en-GB"/>
        </w:rPr>
      </w:pPr>
      <w:r w:rsidRPr="007674BB">
        <w:rPr>
          <w:sz w:val="24"/>
          <w:lang w:val="en-GB"/>
        </w:rPr>
        <w:lastRenderedPageBreak/>
        <w:t xml:space="preserve">During an eruption, volcanic activity releases various gases into the atmosphere, including </w:t>
      </w:r>
      <w:r w:rsidRPr="007674BB">
        <w:rPr>
          <w:b/>
          <w:bCs/>
          <w:sz w:val="24"/>
          <w:lang w:val="en-GB"/>
        </w:rPr>
        <w:t>carbon dioxide (CO2)</w:t>
      </w:r>
      <w:r w:rsidRPr="007674BB">
        <w:rPr>
          <w:sz w:val="24"/>
          <w:lang w:val="en-GB"/>
        </w:rPr>
        <w:t xml:space="preserve">, </w:t>
      </w:r>
      <w:proofErr w:type="spellStart"/>
      <w:r w:rsidRPr="007674BB">
        <w:rPr>
          <w:b/>
          <w:bCs/>
          <w:sz w:val="24"/>
          <w:lang w:val="en-GB"/>
        </w:rPr>
        <w:t>sulfur</w:t>
      </w:r>
      <w:proofErr w:type="spellEnd"/>
      <w:r w:rsidRPr="007674BB">
        <w:rPr>
          <w:b/>
          <w:bCs/>
          <w:sz w:val="24"/>
          <w:lang w:val="en-GB"/>
        </w:rPr>
        <w:t xml:space="preserve"> dioxide (SO2)</w:t>
      </w:r>
      <w:r w:rsidRPr="007674BB">
        <w:rPr>
          <w:sz w:val="24"/>
          <w:lang w:val="en-GB"/>
        </w:rPr>
        <w:t xml:space="preserve">, </w:t>
      </w:r>
      <w:r w:rsidRPr="007674BB">
        <w:rPr>
          <w:b/>
          <w:bCs/>
          <w:sz w:val="24"/>
          <w:lang w:val="en-GB"/>
        </w:rPr>
        <w:t xml:space="preserve">hydrogen </w:t>
      </w:r>
      <w:proofErr w:type="spellStart"/>
      <w:r w:rsidRPr="007674BB">
        <w:rPr>
          <w:b/>
          <w:bCs/>
          <w:sz w:val="24"/>
          <w:lang w:val="en-GB"/>
        </w:rPr>
        <w:t>sulfide</w:t>
      </w:r>
      <w:proofErr w:type="spellEnd"/>
      <w:r w:rsidRPr="007674BB">
        <w:rPr>
          <w:b/>
          <w:bCs/>
          <w:sz w:val="24"/>
          <w:lang w:val="en-GB"/>
        </w:rPr>
        <w:t xml:space="preserve"> (H2S)</w:t>
      </w:r>
      <w:r w:rsidRPr="007674BB">
        <w:rPr>
          <w:sz w:val="24"/>
          <w:lang w:val="en-GB"/>
        </w:rPr>
        <w:t xml:space="preserve">, </w:t>
      </w:r>
      <w:r w:rsidRPr="007674BB">
        <w:rPr>
          <w:b/>
          <w:bCs/>
          <w:sz w:val="24"/>
          <w:lang w:val="en-GB"/>
        </w:rPr>
        <w:t>hydrochloric acid (HCl)</w:t>
      </w:r>
      <w:r w:rsidRPr="007674BB">
        <w:rPr>
          <w:sz w:val="24"/>
          <w:lang w:val="en-GB"/>
        </w:rPr>
        <w:t xml:space="preserve">, and </w:t>
      </w:r>
      <w:r w:rsidRPr="007674BB">
        <w:rPr>
          <w:b/>
          <w:bCs/>
          <w:sz w:val="24"/>
          <w:lang w:val="en-GB"/>
        </w:rPr>
        <w:t>hydrofluoric acid (HF)</w:t>
      </w:r>
      <w:r w:rsidRPr="007674BB">
        <w:rPr>
          <w:sz w:val="24"/>
          <w:lang w:val="en-GB"/>
        </w:rPr>
        <w:t>. These gases can have both direct and indirect impacts on the environment:</w:t>
      </w:r>
    </w:p>
    <w:p w14:paraId="141C17BF" w14:textId="77777777" w:rsidR="007674BB" w:rsidRPr="007674BB" w:rsidRDefault="007674BB" w:rsidP="007674BB">
      <w:pPr>
        <w:numPr>
          <w:ilvl w:val="0"/>
          <w:numId w:val="77"/>
        </w:numPr>
        <w:rPr>
          <w:sz w:val="24"/>
          <w:lang w:val="en-GB"/>
        </w:rPr>
      </w:pPr>
      <w:proofErr w:type="spellStart"/>
      <w:r w:rsidRPr="007674BB">
        <w:rPr>
          <w:b/>
          <w:bCs/>
          <w:sz w:val="24"/>
          <w:lang w:val="en-GB"/>
        </w:rPr>
        <w:t>Sulfur</w:t>
      </w:r>
      <w:proofErr w:type="spellEnd"/>
      <w:r w:rsidRPr="007674BB">
        <w:rPr>
          <w:b/>
          <w:bCs/>
          <w:sz w:val="24"/>
          <w:lang w:val="en-GB"/>
        </w:rPr>
        <w:t xml:space="preserve"> Dioxide (SO2)</w:t>
      </w:r>
      <w:r w:rsidRPr="007674BB">
        <w:rPr>
          <w:sz w:val="24"/>
          <w:lang w:val="en-GB"/>
        </w:rPr>
        <w:t xml:space="preserve">: This is one of the most significant volcanic gases. When released into the atmosphere, </w:t>
      </w:r>
      <w:proofErr w:type="spellStart"/>
      <w:r w:rsidRPr="007674BB">
        <w:rPr>
          <w:sz w:val="24"/>
          <w:lang w:val="en-GB"/>
        </w:rPr>
        <w:t>sulfur</w:t>
      </w:r>
      <w:proofErr w:type="spellEnd"/>
      <w:r w:rsidRPr="007674BB">
        <w:rPr>
          <w:sz w:val="24"/>
          <w:lang w:val="en-GB"/>
        </w:rPr>
        <w:t xml:space="preserve"> dioxide can form </w:t>
      </w:r>
      <w:r w:rsidRPr="007674BB">
        <w:rPr>
          <w:b/>
          <w:bCs/>
          <w:sz w:val="24"/>
          <w:lang w:val="en-GB"/>
        </w:rPr>
        <w:t>sulfuric acid aerosols</w:t>
      </w:r>
      <w:r w:rsidRPr="007674BB">
        <w:rPr>
          <w:sz w:val="24"/>
          <w:lang w:val="en-GB"/>
        </w:rPr>
        <w:t xml:space="preserve">, which have the ability to cool the Earth's surface by reflecting sunlight. This phenomenon is known as </w:t>
      </w:r>
      <w:r w:rsidRPr="007674BB">
        <w:rPr>
          <w:b/>
          <w:bCs/>
          <w:sz w:val="24"/>
          <w:lang w:val="en-GB"/>
        </w:rPr>
        <w:t>volcanic winter</w:t>
      </w:r>
      <w:r w:rsidRPr="007674BB">
        <w:rPr>
          <w:sz w:val="24"/>
          <w:lang w:val="en-GB"/>
        </w:rPr>
        <w:t xml:space="preserve"> and can cause short-term global cooling. In addition, </w:t>
      </w:r>
      <w:proofErr w:type="spellStart"/>
      <w:r w:rsidRPr="007674BB">
        <w:rPr>
          <w:sz w:val="24"/>
          <w:lang w:val="en-GB"/>
        </w:rPr>
        <w:t>sulfur</w:t>
      </w:r>
      <w:proofErr w:type="spellEnd"/>
      <w:r w:rsidRPr="007674BB">
        <w:rPr>
          <w:sz w:val="24"/>
          <w:lang w:val="en-GB"/>
        </w:rPr>
        <w:t xml:space="preserve"> dioxide can contribute to </w:t>
      </w:r>
      <w:r w:rsidRPr="007674BB">
        <w:rPr>
          <w:b/>
          <w:bCs/>
          <w:sz w:val="24"/>
          <w:lang w:val="en-GB"/>
        </w:rPr>
        <w:t>acid rain</w:t>
      </w:r>
      <w:r w:rsidRPr="007674BB">
        <w:rPr>
          <w:sz w:val="24"/>
          <w:lang w:val="en-GB"/>
        </w:rPr>
        <w:t>, which can harm vegetation, water bodies, and soil.</w:t>
      </w:r>
    </w:p>
    <w:p w14:paraId="14C7B043" w14:textId="77777777" w:rsidR="007674BB" w:rsidRPr="007674BB" w:rsidRDefault="007674BB" w:rsidP="007674BB">
      <w:pPr>
        <w:numPr>
          <w:ilvl w:val="0"/>
          <w:numId w:val="77"/>
        </w:numPr>
        <w:rPr>
          <w:sz w:val="24"/>
          <w:lang w:val="en-GB"/>
        </w:rPr>
      </w:pPr>
      <w:r w:rsidRPr="007674BB">
        <w:rPr>
          <w:b/>
          <w:bCs/>
          <w:sz w:val="24"/>
          <w:lang w:val="en-GB"/>
        </w:rPr>
        <w:t>Carbon Dioxide (CO2)</w:t>
      </w:r>
      <w:r w:rsidRPr="007674BB">
        <w:rPr>
          <w:sz w:val="24"/>
          <w:lang w:val="en-GB"/>
        </w:rPr>
        <w:t>: Although carbon dioxide is a greenhouse gas, its direct environmental effect from volcanic eruptions is generally more localized. Large volcanic eruptions can contribute to an increase in atmospheric CO2, but this increase is small compared to the CO2 produced by human activities like fossil fuel burning.</w:t>
      </w:r>
    </w:p>
    <w:p w14:paraId="4BC1C4D1" w14:textId="77777777" w:rsidR="007674BB" w:rsidRPr="007674BB" w:rsidRDefault="007674BB" w:rsidP="007674BB">
      <w:pPr>
        <w:numPr>
          <w:ilvl w:val="0"/>
          <w:numId w:val="77"/>
        </w:numPr>
        <w:rPr>
          <w:sz w:val="24"/>
          <w:lang w:val="en-GB"/>
        </w:rPr>
      </w:pPr>
      <w:r w:rsidRPr="007674BB">
        <w:rPr>
          <w:b/>
          <w:bCs/>
          <w:sz w:val="24"/>
          <w:lang w:val="en-GB"/>
        </w:rPr>
        <w:t>Other Gases</w:t>
      </w:r>
      <w:r w:rsidRPr="007674BB">
        <w:rPr>
          <w:sz w:val="24"/>
          <w:lang w:val="en-GB"/>
        </w:rPr>
        <w:t xml:space="preserve">: Gases like </w:t>
      </w:r>
      <w:r w:rsidRPr="007674BB">
        <w:rPr>
          <w:b/>
          <w:bCs/>
          <w:sz w:val="24"/>
          <w:lang w:val="en-GB"/>
        </w:rPr>
        <w:t>hydrogen chloride (HCl)</w:t>
      </w:r>
      <w:r w:rsidRPr="007674BB">
        <w:rPr>
          <w:sz w:val="24"/>
          <w:lang w:val="en-GB"/>
        </w:rPr>
        <w:t xml:space="preserve"> and </w:t>
      </w:r>
      <w:r w:rsidRPr="007674BB">
        <w:rPr>
          <w:b/>
          <w:bCs/>
          <w:sz w:val="24"/>
          <w:lang w:val="en-GB"/>
        </w:rPr>
        <w:t>hydrogen fluoride (HF)</w:t>
      </w:r>
      <w:r w:rsidRPr="007674BB">
        <w:rPr>
          <w:sz w:val="24"/>
          <w:lang w:val="en-GB"/>
        </w:rPr>
        <w:t xml:space="preserve"> can have direct toxic effects on plant life and animals, particularly in the vicinity of the eruption.</w:t>
      </w:r>
    </w:p>
    <w:p w14:paraId="63A874E5" w14:textId="77777777" w:rsidR="007674BB" w:rsidRPr="007674BB" w:rsidRDefault="007674BB" w:rsidP="007674BB">
      <w:pPr>
        <w:rPr>
          <w:b/>
          <w:bCs/>
          <w:sz w:val="24"/>
          <w:lang w:val="en-GB"/>
        </w:rPr>
      </w:pPr>
      <w:r w:rsidRPr="007674BB">
        <w:rPr>
          <w:b/>
          <w:bCs/>
          <w:sz w:val="24"/>
          <w:lang w:val="en-GB"/>
        </w:rPr>
        <w:t>Volcanic Ash Clouds</w:t>
      </w:r>
    </w:p>
    <w:p w14:paraId="50994F68" w14:textId="77777777" w:rsidR="007674BB" w:rsidRPr="007674BB" w:rsidRDefault="007674BB" w:rsidP="007674BB">
      <w:pPr>
        <w:rPr>
          <w:sz w:val="24"/>
          <w:lang w:val="en-GB"/>
        </w:rPr>
      </w:pPr>
      <w:r w:rsidRPr="007674BB">
        <w:rPr>
          <w:sz w:val="24"/>
          <w:lang w:val="en-GB"/>
        </w:rPr>
        <w:t>Volcanic eruptions often send ash clouds high into the atmosphere. These clouds can travel long distances, depending on the eruption's intensity and prevailing wind patterns. The fine ash particles can:</w:t>
      </w:r>
    </w:p>
    <w:p w14:paraId="248816EF" w14:textId="77777777" w:rsidR="007674BB" w:rsidRPr="007674BB" w:rsidRDefault="007674BB" w:rsidP="007674BB">
      <w:pPr>
        <w:numPr>
          <w:ilvl w:val="0"/>
          <w:numId w:val="78"/>
        </w:numPr>
        <w:rPr>
          <w:sz w:val="24"/>
          <w:lang w:val="en-GB"/>
        </w:rPr>
      </w:pPr>
      <w:r w:rsidRPr="007674BB">
        <w:rPr>
          <w:b/>
          <w:bCs/>
          <w:sz w:val="24"/>
          <w:lang w:val="en-GB"/>
        </w:rPr>
        <w:t>Affect Climate</w:t>
      </w:r>
      <w:r w:rsidRPr="007674BB">
        <w:rPr>
          <w:sz w:val="24"/>
          <w:lang w:val="en-GB"/>
        </w:rPr>
        <w:t>: The ash clouds can block sunlight, leading to cooling of the Earth's surface (global dimming). This can temporarily affect weather patterns and agricultural productivity, especially in regions dependent on sunlight.</w:t>
      </w:r>
    </w:p>
    <w:p w14:paraId="13E4939D" w14:textId="77777777" w:rsidR="007674BB" w:rsidRPr="007674BB" w:rsidRDefault="007674BB" w:rsidP="007674BB">
      <w:pPr>
        <w:numPr>
          <w:ilvl w:val="0"/>
          <w:numId w:val="78"/>
        </w:numPr>
        <w:rPr>
          <w:sz w:val="24"/>
          <w:lang w:val="en-GB"/>
        </w:rPr>
      </w:pPr>
      <w:r w:rsidRPr="007674BB">
        <w:rPr>
          <w:b/>
          <w:bCs/>
          <w:sz w:val="24"/>
          <w:lang w:val="en-GB"/>
        </w:rPr>
        <w:t>Disrupt Air Traffic</w:t>
      </w:r>
      <w:r w:rsidRPr="007674BB">
        <w:rPr>
          <w:sz w:val="24"/>
          <w:lang w:val="en-GB"/>
        </w:rPr>
        <w:t xml:space="preserve">: Volcanic ash clouds pose a significant threat to air travel. The ash particles can damage aircraft engines, making flying dangerous. For example, the eruption of Iceland's </w:t>
      </w:r>
      <w:r w:rsidRPr="007674BB">
        <w:rPr>
          <w:b/>
          <w:bCs/>
          <w:sz w:val="24"/>
          <w:lang w:val="en-GB"/>
        </w:rPr>
        <w:t>Eyjafjallajökull</w:t>
      </w:r>
      <w:r w:rsidRPr="007674BB">
        <w:rPr>
          <w:sz w:val="24"/>
          <w:lang w:val="en-GB"/>
        </w:rPr>
        <w:t xml:space="preserve"> in 2010 grounded flights across Europe for several days.</w:t>
      </w:r>
    </w:p>
    <w:p w14:paraId="42FF97C5" w14:textId="77777777" w:rsidR="007674BB" w:rsidRPr="007674BB" w:rsidRDefault="007674BB" w:rsidP="007674BB">
      <w:pPr>
        <w:numPr>
          <w:ilvl w:val="0"/>
          <w:numId w:val="78"/>
        </w:numPr>
        <w:rPr>
          <w:sz w:val="24"/>
          <w:lang w:val="en-GB"/>
        </w:rPr>
      </w:pPr>
      <w:r w:rsidRPr="007674BB">
        <w:rPr>
          <w:b/>
          <w:bCs/>
          <w:sz w:val="24"/>
          <w:lang w:val="en-GB"/>
        </w:rPr>
        <w:t>Health Hazards</w:t>
      </w:r>
      <w:r w:rsidRPr="007674BB">
        <w:rPr>
          <w:sz w:val="24"/>
          <w:lang w:val="en-GB"/>
        </w:rPr>
        <w:t>: Volcanic ash can pose serious health risks to humans and animals. Inhalation of ash particles can cause respiratory problems, eye irritation, and other health issues. The fine ash can also contaminate water sources.</w:t>
      </w:r>
    </w:p>
    <w:p w14:paraId="626E4113" w14:textId="4D702EAE" w:rsidR="007674BB" w:rsidRPr="007674BB" w:rsidRDefault="007674BB" w:rsidP="007674BB">
      <w:pPr>
        <w:rPr>
          <w:sz w:val="24"/>
          <w:lang w:val="en-GB"/>
        </w:rPr>
      </w:pPr>
    </w:p>
    <w:p w14:paraId="3AC34DF2" w14:textId="77777777" w:rsidR="007674BB" w:rsidRPr="007674BB" w:rsidRDefault="007674BB" w:rsidP="007674BB">
      <w:pPr>
        <w:rPr>
          <w:b/>
          <w:bCs/>
          <w:sz w:val="24"/>
          <w:lang w:val="en-GB"/>
        </w:rPr>
      </w:pPr>
      <w:r w:rsidRPr="007674BB">
        <w:rPr>
          <w:b/>
          <w:bCs/>
          <w:sz w:val="24"/>
          <w:lang w:val="en-GB"/>
        </w:rPr>
        <w:t>2. Impact on Land and Soil</w:t>
      </w:r>
    </w:p>
    <w:p w14:paraId="719200CC" w14:textId="77777777" w:rsidR="007674BB" w:rsidRPr="007674BB" w:rsidRDefault="007674BB" w:rsidP="007674BB">
      <w:pPr>
        <w:rPr>
          <w:b/>
          <w:bCs/>
          <w:sz w:val="24"/>
          <w:lang w:val="en-GB"/>
        </w:rPr>
      </w:pPr>
      <w:r w:rsidRPr="007674BB">
        <w:rPr>
          <w:b/>
          <w:bCs/>
          <w:sz w:val="24"/>
          <w:lang w:val="en-GB"/>
        </w:rPr>
        <w:t>Lava Flows and Pyroclastic Flows</w:t>
      </w:r>
    </w:p>
    <w:p w14:paraId="093581AE" w14:textId="77777777" w:rsidR="007674BB" w:rsidRPr="007674BB" w:rsidRDefault="007674BB" w:rsidP="007674BB">
      <w:pPr>
        <w:rPr>
          <w:sz w:val="24"/>
          <w:lang w:val="en-GB"/>
        </w:rPr>
      </w:pPr>
      <w:r w:rsidRPr="007674BB">
        <w:rPr>
          <w:sz w:val="24"/>
          <w:lang w:val="en-GB"/>
        </w:rPr>
        <w:t xml:space="preserve">The eruption of lava flows and pyroclastic flows (fast-moving mixtures of gas, ash, and volcanic debris) can dramatically alter landscapes. These flows can destroy forests, agricultural land, and settlements. Over time, however, volcanic soils, known as </w:t>
      </w:r>
      <w:proofErr w:type="spellStart"/>
      <w:r w:rsidRPr="007674BB">
        <w:rPr>
          <w:b/>
          <w:bCs/>
          <w:sz w:val="24"/>
          <w:lang w:val="en-GB"/>
        </w:rPr>
        <w:t>andisols</w:t>
      </w:r>
      <w:proofErr w:type="spellEnd"/>
      <w:r w:rsidRPr="007674BB">
        <w:rPr>
          <w:sz w:val="24"/>
          <w:lang w:val="en-GB"/>
        </w:rPr>
        <w:t>, are often highly fertile due to the minerals contained in volcanic ash. This makes volcanic regions valuable for agriculture, although they can be initially hostile due to their destruction during an eruption.</w:t>
      </w:r>
    </w:p>
    <w:p w14:paraId="64BCB585" w14:textId="77777777" w:rsidR="007674BB" w:rsidRPr="007674BB" w:rsidRDefault="007674BB" w:rsidP="007674BB">
      <w:pPr>
        <w:rPr>
          <w:b/>
          <w:bCs/>
          <w:sz w:val="24"/>
          <w:lang w:val="en-GB"/>
        </w:rPr>
      </w:pPr>
      <w:r w:rsidRPr="007674BB">
        <w:rPr>
          <w:b/>
          <w:bCs/>
          <w:sz w:val="24"/>
          <w:lang w:val="en-GB"/>
        </w:rPr>
        <w:t>Soil Fertility</w:t>
      </w:r>
    </w:p>
    <w:p w14:paraId="368C89D5" w14:textId="77777777" w:rsidR="007674BB" w:rsidRPr="007674BB" w:rsidRDefault="007674BB" w:rsidP="007674BB">
      <w:pPr>
        <w:rPr>
          <w:sz w:val="24"/>
          <w:lang w:val="en-GB"/>
        </w:rPr>
      </w:pPr>
      <w:r w:rsidRPr="007674BB">
        <w:rPr>
          <w:sz w:val="24"/>
          <w:lang w:val="en-GB"/>
        </w:rPr>
        <w:t xml:space="preserve">Volcanic eruptions contribute to the formation of fertile soils, particularly in areas close to volcanoes. Volcanic ash contains a wealth of minerals, such as </w:t>
      </w:r>
      <w:r w:rsidRPr="007674BB">
        <w:rPr>
          <w:b/>
          <w:bCs/>
          <w:sz w:val="24"/>
          <w:lang w:val="en-GB"/>
        </w:rPr>
        <w:t>potassium</w:t>
      </w:r>
      <w:r w:rsidRPr="007674BB">
        <w:rPr>
          <w:sz w:val="24"/>
          <w:lang w:val="en-GB"/>
        </w:rPr>
        <w:t xml:space="preserve">, </w:t>
      </w:r>
      <w:r w:rsidRPr="007674BB">
        <w:rPr>
          <w:b/>
          <w:bCs/>
          <w:sz w:val="24"/>
          <w:lang w:val="en-GB"/>
        </w:rPr>
        <w:t>phosphorus</w:t>
      </w:r>
      <w:r w:rsidRPr="007674BB">
        <w:rPr>
          <w:sz w:val="24"/>
          <w:lang w:val="en-GB"/>
        </w:rPr>
        <w:t xml:space="preserve">, and </w:t>
      </w:r>
      <w:r w:rsidRPr="007674BB">
        <w:rPr>
          <w:b/>
          <w:bCs/>
          <w:sz w:val="24"/>
          <w:lang w:val="en-GB"/>
        </w:rPr>
        <w:t>magnesium</w:t>
      </w:r>
      <w:r w:rsidRPr="007674BB">
        <w:rPr>
          <w:sz w:val="24"/>
          <w:lang w:val="en-GB"/>
        </w:rPr>
        <w:t>, which enrich the soil. As a result, volcanic regions can become agriculturally productive in the long run. However, the initial impact of lava and ash fallout can destroy crops and make the land temporarily unsuitable for agriculture.</w:t>
      </w:r>
    </w:p>
    <w:p w14:paraId="4890740A" w14:textId="77777777" w:rsidR="007674BB" w:rsidRPr="007674BB" w:rsidRDefault="007674BB" w:rsidP="007674BB">
      <w:pPr>
        <w:rPr>
          <w:b/>
          <w:bCs/>
          <w:sz w:val="24"/>
          <w:lang w:val="en-GB"/>
        </w:rPr>
      </w:pPr>
      <w:r w:rsidRPr="007674BB">
        <w:rPr>
          <w:b/>
          <w:bCs/>
          <w:sz w:val="24"/>
          <w:lang w:val="en-GB"/>
        </w:rPr>
        <w:t>Changes in Topography</w:t>
      </w:r>
    </w:p>
    <w:p w14:paraId="68C07E4B" w14:textId="77777777" w:rsidR="007674BB" w:rsidRPr="007674BB" w:rsidRDefault="007674BB" w:rsidP="007674BB">
      <w:pPr>
        <w:rPr>
          <w:sz w:val="24"/>
          <w:lang w:val="en-GB"/>
        </w:rPr>
      </w:pPr>
      <w:r w:rsidRPr="007674BB">
        <w:rPr>
          <w:sz w:val="24"/>
          <w:lang w:val="en-GB"/>
        </w:rPr>
        <w:t>Volcanic eruptions can reshape the land by creating new landforms like craters, calderas, and lava plateaus. Over time, new habitats are formed, and ecosystems may evolve to adapt to these changes. These topographic shifts can create opportunities for new species to colonize the area but can also lead to the loss of existing habitats.</w:t>
      </w:r>
    </w:p>
    <w:p w14:paraId="3BB9FB35" w14:textId="63BBB435" w:rsidR="007674BB" w:rsidRPr="007674BB" w:rsidRDefault="007674BB" w:rsidP="007674BB">
      <w:pPr>
        <w:rPr>
          <w:sz w:val="24"/>
          <w:lang w:val="en-GB"/>
        </w:rPr>
      </w:pPr>
    </w:p>
    <w:p w14:paraId="68E6F2AC" w14:textId="77777777" w:rsidR="007674BB" w:rsidRPr="007674BB" w:rsidRDefault="007674BB" w:rsidP="007674BB">
      <w:pPr>
        <w:rPr>
          <w:b/>
          <w:bCs/>
          <w:sz w:val="24"/>
          <w:lang w:val="en-GB"/>
        </w:rPr>
      </w:pPr>
      <w:r w:rsidRPr="007674BB">
        <w:rPr>
          <w:b/>
          <w:bCs/>
          <w:sz w:val="24"/>
          <w:lang w:val="en-GB"/>
        </w:rPr>
        <w:t>3. Impact on Water Bodies</w:t>
      </w:r>
    </w:p>
    <w:p w14:paraId="7EF8A931" w14:textId="77777777" w:rsidR="007674BB" w:rsidRPr="007674BB" w:rsidRDefault="007674BB" w:rsidP="007674BB">
      <w:pPr>
        <w:rPr>
          <w:b/>
          <w:bCs/>
          <w:sz w:val="24"/>
          <w:lang w:val="en-GB"/>
        </w:rPr>
      </w:pPr>
      <w:r w:rsidRPr="007674BB">
        <w:rPr>
          <w:b/>
          <w:bCs/>
          <w:sz w:val="24"/>
          <w:lang w:val="en-GB"/>
        </w:rPr>
        <w:t>Contamination of Water Sources</w:t>
      </w:r>
    </w:p>
    <w:p w14:paraId="247FAE8B" w14:textId="77777777" w:rsidR="007674BB" w:rsidRPr="007674BB" w:rsidRDefault="007674BB" w:rsidP="007674BB">
      <w:pPr>
        <w:rPr>
          <w:sz w:val="24"/>
          <w:lang w:val="en-GB"/>
        </w:rPr>
      </w:pPr>
      <w:r w:rsidRPr="007674BB">
        <w:rPr>
          <w:sz w:val="24"/>
          <w:lang w:val="en-GB"/>
        </w:rPr>
        <w:t xml:space="preserve">Ash and volcanic materials can contaminate rivers, lakes, and groundwater. Ashfall can smother water sources, making them undrinkable and hazardous to both humans and animals. Additionally, the gases and chemicals released during volcanic eruptions, such as </w:t>
      </w:r>
      <w:proofErr w:type="spellStart"/>
      <w:r w:rsidRPr="007674BB">
        <w:rPr>
          <w:sz w:val="24"/>
          <w:lang w:val="en-GB"/>
        </w:rPr>
        <w:t>sulfur</w:t>
      </w:r>
      <w:proofErr w:type="spellEnd"/>
      <w:r w:rsidRPr="007674BB">
        <w:rPr>
          <w:sz w:val="24"/>
          <w:lang w:val="en-GB"/>
        </w:rPr>
        <w:t xml:space="preserve"> dioxide, can lead to </w:t>
      </w:r>
      <w:r w:rsidRPr="007674BB">
        <w:rPr>
          <w:b/>
          <w:bCs/>
          <w:sz w:val="24"/>
          <w:lang w:val="en-GB"/>
        </w:rPr>
        <w:t>acidification of water bodies</w:t>
      </w:r>
      <w:r w:rsidRPr="007674BB">
        <w:rPr>
          <w:sz w:val="24"/>
          <w:lang w:val="en-GB"/>
        </w:rPr>
        <w:t>, harming aquatic life.</w:t>
      </w:r>
    </w:p>
    <w:p w14:paraId="5157DA25" w14:textId="77777777" w:rsidR="007674BB" w:rsidRPr="007674BB" w:rsidRDefault="007674BB" w:rsidP="007674BB">
      <w:pPr>
        <w:numPr>
          <w:ilvl w:val="0"/>
          <w:numId w:val="79"/>
        </w:numPr>
        <w:rPr>
          <w:sz w:val="24"/>
          <w:lang w:val="en-GB"/>
        </w:rPr>
      </w:pPr>
      <w:r w:rsidRPr="007674BB">
        <w:rPr>
          <w:b/>
          <w:bCs/>
          <w:sz w:val="24"/>
          <w:lang w:val="en-GB"/>
        </w:rPr>
        <w:lastRenderedPageBreak/>
        <w:t>Acid Rain</w:t>
      </w:r>
      <w:r w:rsidRPr="007674BB">
        <w:rPr>
          <w:sz w:val="24"/>
          <w:lang w:val="en-GB"/>
        </w:rPr>
        <w:t>: Volcanic eruptions can cause acid rain, which lowers the pH of lakes and rivers, potentially leading to the death of aquatic organisms. Acid rain can also degrade soil quality and harm crops.</w:t>
      </w:r>
    </w:p>
    <w:p w14:paraId="32589A81" w14:textId="77777777" w:rsidR="007674BB" w:rsidRPr="007674BB" w:rsidRDefault="007674BB" w:rsidP="007674BB">
      <w:pPr>
        <w:numPr>
          <w:ilvl w:val="0"/>
          <w:numId w:val="79"/>
        </w:numPr>
        <w:rPr>
          <w:sz w:val="24"/>
          <w:lang w:val="en-GB"/>
        </w:rPr>
      </w:pPr>
      <w:r w:rsidRPr="007674BB">
        <w:rPr>
          <w:b/>
          <w:bCs/>
          <w:sz w:val="24"/>
          <w:lang w:val="en-GB"/>
        </w:rPr>
        <w:t>Lahar Formation</w:t>
      </w:r>
      <w:r w:rsidRPr="007674BB">
        <w:rPr>
          <w:sz w:val="24"/>
          <w:lang w:val="en-GB"/>
        </w:rPr>
        <w:t>: Volcanic eruptions can trigger lahars (volcanic mudflows), especially if the volcano has ice or snow on its summit. These mudflows can flood nearby rivers and valleys, causing erosion, sedimentation, and the destruction of water systems.</w:t>
      </w:r>
    </w:p>
    <w:p w14:paraId="0C2C1145" w14:textId="77777777" w:rsidR="007674BB" w:rsidRPr="007674BB" w:rsidRDefault="007674BB" w:rsidP="007674BB">
      <w:pPr>
        <w:rPr>
          <w:b/>
          <w:bCs/>
          <w:sz w:val="24"/>
          <w:lang w:val="en-GB"/>
        </w:rPr>
      </w:pPr>
      <w:r w:rsidRPr="007674BB">
        <w:rPr>
          <w:b/>
          <w:bCs/>
          <w:sz w:val="24"/>
          <w:lang w:val="en-GB"/>
        </w:rPr>
        <w:t>Changes in Water Temperature</w:t>
      </w:r>
    </w:p>
    <w:p w14:paraId="119F45B5" w14:textId="77777777" w:rsidR="007674BB" w:rsidRPr="007674BB" w:rsidRDefault="007674BB" w:rsidP="007674BB">
      <w:pPr>
        <w:rPr>
          <w:sz w:val="24"/>
          <w:lang w:val="en-GB"/>
        </w:rPr>
      </w:pPr>
      <w:r w:rsidRPr="007674BB">
        <w:rPr>
          <w:sz w:val="24"/>
          <w:lang w:val="en-GB"/>
        </w:rPr>
        <w:t>The release of hot lava or ash into rivers and lakes can temporarily raise the temperature of water bodies. This can disrupt aquatic ecosystems, as many species are sensitive to changes in water temperature.</w:t>
      </w:r>
    </w:p>
    <w:p w14:paraId="2641E8BA" w14:textId="32FD3DC8" w:rsidR="007674BB" w:rsidRPr="007674BB" w:rsidRDefault="007674BB" w:rsidP="007674BB">
      <w:pPr>
        <w:rPr>
          <w:sz w:val="24"/>
          <w:lang w:val="en-GB"/>
        </w:rPr>
      </w:pPr>
    </w:p>
    <w:p w14:paraId="4989F558" w14:textId="77777777" w:rsidR="007674BB" w:rsidRPr="007674BB" w:rsidRDefault="007674BB" w:rsidP="007674BB">
      <w:pPr>
        <w:rPr>
          <w:b/>
          <w:bCs/>
          <w:sz w:val="24"/>
          <w:lang w:val="en-GB"/>
        </w:rPr>
      </w:pPr>
      <w:r w:rsidRPr="007674BB">
        <w:rPr>
          <w:b/>
          <w:bCs/>
          <w:sz w:val="24"/>
          <w:lang w:val="en-GB"/>
        </w:rPr>
        <w:t>4. Impact on Biodiversity</w:t>
      </w:r>
    </w:p>
    <w:p w14:paraId="4C961FA3" w14:textId="77777777" w:rsidR="007674BB" w:rsidRPr="007674BB" w:rsidRDefault="007674BB" w:rsidP="007674BB">
      <w:pPr>
        <w:rPr>
          <w:b/>
          <w:bCs/>
          <w:sz w:val="24"/>
          <w:lang w:val="en-GB"/>
        </w:rPr>
      </w:pPr>
      <w:r w:rsidRPr="007674BB">
        <w:rPr>
          <w:b/>
          <w:bCs/>
          <w:sz w:val="24"/>
          <w:lang w:val="en-GB"/>
        </w:rPr>
        <w:t>Direct Impacts on Flora and Fauna</w:t>
      </w:r>
    </w:p>
    <w:p w14:paraId="364894EB" w14:textId="77777777" w:rsidR="007674BB" w:rsidRPr="007674BB" w:rsidRDefault="007674BB" w:rsidP="007674BB">
      <w:pPr>
        <w:rPr>
          <w:sz w:val="24"/>
          <w:lang w:val="en-GB"/>
        </w:rPr>
      </w:pPr>
      <w:r w:rsidRPr="007674BB">
        <w:rPr>
          <w:sz w:val="24"/>
          <w:lang w:val="en-GB"/>
        </w:rPr>
        <w:t>Volcanic eruptions can have severe direct effects on ecosystems. The destruction of vegetation, habitats, and wildlife is immediate and devastating. Lava flows can wipe out entire forests, while pyroclastic flows can decimate animal populations. The toxic gases released during eruptions can also poison animals and plants in the affected areas.</w:t>
      </w:r>
    </w:p>
    <w:p w14:paraId="1985DA02" w14:textId="77777777" w:rsidR="007674BB" w:rsidRPr="007674BB" w:rsidRDefault="007674BB" w:rsidP="007674BB">
      <w:pPr>
        <w:rPr>
          <w:b/>
          <w:bCs/>
          <w:sz w:val="24"/>
          <w:lang w:val="en-GB"/>
        </w:rPr>
      </w:pPr>
      <w:r w:rsidRPr="007674BB">
        <w:rPr>
          <w:b/>
          <w:bCs/>
          <w:sz w:val="24"/>
          <w:lang w:val="en-GB"/>
        </w:rPr>
        <w:t>Long-Term Ecological Recovery</w:t>
      </w:r>
    </w:p>
    <w:p w14:paraId="3F094203" w14:textId="77777777" w:rsidR="007674BB" w:rsidRPr="007674BB" w:rsidRDefault="007674BB" w:rsidP="007674BB">
      <w:pPr>
        <w:rPr>
          <w:sz w:val="24"/>
          <w:lang w:val="en-GB"/>
        </w:rPr>
      </w:pPr>
      <w:r w:rsidRPr="007674BB">
        <w:rPr>
          <w:sz w:val="24"/>
          <w:lang w:val="en-GB"/>
        </w:rPr>
        <w:t>While volcanic eruptions cause immediate destruction, they can also promote new biodiversity. Volcanic soils are highly fertile, providing opportunities for new plant species to grow. Over time, ecosystems begin to recover, with species that are adapted to volcanic environments colonizing the land. This process is slow, but it can lead to the development of unique ecosystems around volcanic regions.</w:t>
      </w:r>
    </w:p>
    <w:p w14:paraId="61364B46" w14:textId="3837E40B" w:rsidR="007674BB" w:rsidRPr="007674BB" w:rsidRDefault="007674BB" w:rsidP="007674BB">
      <w:pPr>
        <w:rPr>
          <w:sz w:val="24"/>
          <w:lang w:val="en-GB"/>
        </w:rPr>
      </w:pPr>
    </w:p>
    <w:p w14:paraId="7AF2A2A1" w14:textId="77777777" w:rsidR="007674BB" w:rsidRPr="007674BB" w:rsidRDefault="007674BB" w:rsidP="007674BB">
      <w:pPr>
        <w:rPr>
          <w:b/>
          <w:bCs/>
          <w:sz w:val="24"/>
          <w:lang w:val="en-GB"/>
        </w:rPr>
      </w:pPr>
      <w:r w:rsidRPr="007674BB">
        <w:rPr>
          <w:b/>
          <w:bCs/>
          <w:sz w:val="24"/>
          <w:lang w:val="en-GB"/>
        </w:rPr>
        <w:t>5. Impact on Climate</w:t>
      </w:r>
    </w:p>
    <w:p w14:paraId="4955F166" w14:textId="77777777" w:rsidR="007674BB" w:rsidRPr="007674BB" w:rsidRDefault="007674BB" w:rsidP="007674BB">
      <w:pPr>
        <w:rPr>
          <w:sz w:val="24"/>
          <w:lang w:val="en-GB"/>
        </w:rPr>
      </w:pPr>
      <w:r w:rsidRPr="007674BB">
        <w:rPr>
          <w:sz w:val="24"/>
          <w:lang w:val="en-GB"/>
        </w:rPr>
        <w:t xml:space="preserve">Volcanic eruptions can have a cooling effect on the Earth's climate, especially large-scale eruptions. The release of volcanic aerosols, such as </w:t>
      </w:r>
      <w:proofErr w:type="spellStart"/>
      <w:r w:rsidRPr="007674BB">
        <w:rPr>
          <w:sz w:val="24"/>
          <w:lang w:val="en-GB"/>
        </w:rPr>
        <w:t>sulfur</w:t>
      </w:r>
      <w:proofErr w:type="spellEnd"/>
      <w:r w:rsidRPr="007674BB">
        <w:rPr>
          <w:sz w:val="24"/>
          <w:lang w:val="en-GB"/>
        </w:rPr>
        <w:t xml:space="preserve"> dioxide, into the stratosphere can create a </w:t>
      </w:r>
      <w:r w:rsidRPr="007674BB">
        <w:rPr>
          <w:b/>
          <w:bCs/>
          <w:sz w:val="24"/>
          <w:lang w:val="en-GB"/>
        </w:rPr>
        <w:t>global dimming effect</w:t>
      </w:r>
      <w:r w:rsidRPr="007674BB">
        <w:rPr>
          <w:sz w:val="24"/>
          <w:lang w:val="en-GB"/>
        </w:rPr>
        <w:t>, where sunlight is blocked, and the Earth's surface temperature temporarily drops. For example:</w:t>
      </w:r>
    </w:p>
    <w:p w14:paraId="011ABA17" w14:textId="77777777" w:rsidR="007674BB" w:rsidRPr="007674BB" w:rsidRDefault="007674BB" w:rsidP="007674BB">
      <w:pPr>
        <w:numPr>
          <w:ilvl w:val="0"/>
          <w:numId w:val="80"/>
        </w:numPr>
        <w:rPr>
          <w:sz w:val="24"/>
          <w:lang w:val="en-GB"/>
        </w:rPr>
      </w:pPr>
      <w:r w:rsidRPr="007674BB">
        <w:rPr>
          <w:b/>
          <w:bCs/>
          <w:sz w:val="24"/>
          <w:lang w:val="en-GB"/>
        </w:rPr>
        <w:lastRenderedPageBreak/>
        <w:t>Mount Pinatubo (1991)</w:t>
      </w:r>
      <w:r w:rsidRPr="007674BB">
        <w:rPr>
          <w:sz w:val="24"/>
          <w:lang w:val="en-GB"/>
        </w:rPr>
        <w:t xml:space="preserve">: The eruption of Mount Pinatubo in the Philippines injected large amounts of </w:t>
      </w:r>
      <w:proofErr w:type="spellStart"/>
      <w:r w:rsidRPr="007674BB">
        <w:rPr>
          <w:sz w:val="24"/>
          <w:lang w:val="en-GB"/>
        </w:rPr>
        <w:t>sulfur</w:t>
      </w:r>
      <w:proofErr w:type="spellEnd"/>
      <w:r w:rsidRPr="007674BB">
        <w:rPr>
          <w:sz w:val="24"/>
          <w:lang w:val="en-GB"/>
        </w:rPr>
        <w:t xml:space="preserve"> dioxide into the stratosphere, which led to a temporary global cooling of about 0.5°C (0.9°F) for about 1-2 years.</w:t>
      </w:r>
    </w:p>
    <w:p w14:paraId="7961A446" w14:textId="77777777" w:rsidR="007674BB" w:rsidRPr="007674BB" w:rsidRDefault="007674BB" w:rsidP="007674BB">
      <w:pPr>
        <w:numPr>
          <w:ilvl w:val="0"/>
          <w:numId w:val="80"/>
        </w:numPr>
        <w:rPr>
          <w:sz w:val="24"/>
          <w:lang w:val="en-GB"/>
        </w:rPr>
      </w:pPr>
      <w:r w:rsidRPr="007674BB">
        <w:rPr>
          <w:b/>
          <w:bCs/>
          <w:sz w:val="24"/>
          <w:lang w:val="en-GB"/>
        </w:rPr>
        <w:t>Volcanic Winter</w:t>
      </w:r>
      <w:r w:rsidRPr="007674BB">
        <w:rPr>
          <w:sz w:val="24"/>
          <w:lang w:val="en-GB"/>
        </w:rPr>
        <w:t xml:space="preserve">: In extreme cases, large volcanic eruptions can trigger a </w:t>
      </w:r>
      <w:r w:rsidRPr="007674BB">
        <w:rPr>
          <w:b/>
          <w:bCs/>
          <w:sz w:val="24"/>
          <w:lang w:val="en-GB"/>
        </w:rPr>
        <w:t>volcanic winter</w:t>
      </w:r>
      <w:r w:rsidRPr="007674BB">
        <w:rPr>
          <w:sz w:val="24"/>
          <w:lang w:val="en-GB"/>
        </w:rPr>
        <w:t>, where global temperatures drop significantly for several years, causing agricultural failures, food shortages, and disruptions to ecosystems.</w:t>
      </w:r>
    </w:p>
    <w:p w14:paraId="31E7F9CF" w14:textId="53345149" w:rsidR="007674BB" w:rsidRPr="007674BB" w:rsidRDefault="007674BB" w:rsidP="007674BB">
      <w:pPr>
        <w:rPr>
          <w:sz w:val="24"/>
          <w:lang w:val="en-GB"/>
        </w:rPr>
      </w:pPr>
    </w:p>
    <w:p w14:paraId="2B673A44" w14:textId="77777777" w:rsidR="007674BB" w:rsidRPr="007674BB" w:rsidRDefault="007674BB" w:rsidP="007674BB">
      <w:pPr>
        <w:rPr>
          <w:b/>
          <w:bCs/>
          <w:sz w:val="24"/>
          <w:lang w:val="en-GB"/>
        </w:rPr>
      </w:pPr>
      <w:r w:rsidRPr="007674BB">
        <w:rPr>
          <w:b/>
          <w:bCs/>
          <w:sz w:val="24"/>
          <w:lang w:val="en-GB"/>
        </w:rPr>
        <w:t>6. Human Health and Livelihoods</w:t>
      </w:r>
    </w:p>
    <w:p w14:paraId="323301CB" w14:textId="77777777" w:rsidR="007674BB" w:rsidRPr="007674BB" w:rsidRDefault="007674BB" w:rsidP="007674BB">
      <w:pPr>
        <w:rPr>
          <w:b/>
          <w:bCs/>
          <w:sz w:val="24"/>
          <w:lang w:val="en-GB"/>
        </w:rPr>
      </w:pPr>
      <w:r w:rsidRPr="007674BB">
        <w:rPr>
          <w:b/>
          <w:bCs/>
          <w:sz w:val="24"/>
          <w:lang w:val="en-GB"/>
        </w:rPr>
        <w:t>Health Hazards</w:t>
      </w:r>
    </w:p>
    <w:p w14:paraId="69D8A056" w14:textId="77777777" w:rsidR="007674BB" w:rsidRPr="007674BB" w:rsidRDefault="007674BB" w:rsidP="007674BB">
      <w:pPr>
        <w:rPr>
          <w:sz w:val="24"/>
          <w:lang w:val="en-GB"/>
        </w:rPr>
      </w:pPr>
      <w:r w:rsidRPr="007674BB">
        <w:rPr>
          <w:sz w:val="24"/>
          <w:lang w:val="en-GB"/>
        </w:rPr>
        <w:t>Volcanic eruptions can cause a variety of health issues, primarily related to ash inhalation, exposure to toxic gases, and trauma from the eruption itself. Ash clouds can irritate the eyes and respiratory system, while gases like carbon dioxide can lead to suffocation in confined spaces. Long-term exposure to volcanic ash can cause chronic respiratory issues.</w:t>
      </w:r>
    </w:p>
    <w:p w14:paraId="368BEA0B" w14:textId="77777777" w:rsidR="007674BB" w:rsidRPr="007674BB" w:rsidRDefault="007674BB" w:rsidP="007674BB">
      <w:pPr>
        <w:rPr>
          <w:b/>
          <w:bCs/>
          <w:sz w:val="24"/>
          <w:lang w:val="en-GB"/>
        </w:rPr>
      </w:pPr>
      <w:r w:rsidRPr="007674BB">
        <w:rPr>
          <w:b/>
          <w:bCs/>
          <w:sz w:val="24"/>
          <w:lang w:val="en-GB"/>
        </w:rPr>
        <w:t>Displacement and Livelihoods</w:t>
      </w:r>
    </w:p>
    <w:p w14:paraId="309E89EE" w14:textId="77777777" w:rsidR="007674BB" w:rsidRPr="007674BB" w:rsidRDefault="007674BB" w:rsidP="007674BB">
      <w:pPr>
        <w:rPr>
          <w:sz w:val="24"/>
          <w:lang w:val="en-GB"/>
        </w:rPr>
      </w:pPr>
      <w:r w:rsidRPr="007674BB">
        <w:rPr>
          <w:sz w:val="24"/>
          <w:lang w:val="en-GB"/>
        </w:rPr>
        <w:t>Volcanic eruptions often lead to the displacement of large populations, forcing people to abandon their homes and livelihoods. Agricultural lands may be destroyed, and infrastructure such as roads and bridges may be damaged, leading to economic losses. Communities living near active volcanoes often have to adapt to the frequent threat of eruptions, which can disrupt their lives for years.</w:t>
      </w:r>
    </w:p>
    <w:p w14:paraId="4D1E3272" w14:textId="191F4ED0" w:rsidR="007674BB" w:rsidRPr="007674BB" w:rsidRDefault="007674BB" w:rsidP="007674BB">
      <w:pPr>
        <w:rPr>
          <w:sz w:val="24"/>
          <w:lang w:val="en-GB"/>
        </w:rPr>
      </w:pPr>
    </w:p>
    <w:p w14:paraId="1A822817" w14:textId="77777777" w:rsidR="007674BB" w:rsidRPr="007674BB" w:rsidRDefault="007674BB" w:rsidP="007674BB">
      <w:pPr>
        <w:rPr>
          <w:b/>
          <w:bCs/>
          <w:sz w:val="24"/>
          <w:lang w:val="en-GB"/>
        </w:rPr>
      </w:pPr>
      <w:r w:rsidRPr="007674BB">
        <w:rPr>
          <w:b/>
          <w:bCs/>
          <w:sz w:val="24"/>
          <w:lang w:val="en-GB"/>
        </w:rPr>
        <w:t>Conclusion</w:t>
      </w:r>
    </w:p>
    <w:p w14:paraId="0E48CAAF" w14:textId="77777777" w:rsidR="007674BB" w:rsidRPr="007674BB" w:rsidRDefault="007674BB" w:rsidP="007674BB">
      <w:pPr>
        <w:rPr>
          <w:sz w:val="24"/>
          <w:lang w:val="en-GB"/>
        </w:rPr>
      </w:pPr>
      <w:r w:rsidRPr="007674BB">
        <w:rPr>
          <w:sz w:val="24"/>
          <w:lang w:val="en-GB"/>
        </w:rPr>
        <w:t>Volcanic eruptions have profound and diverse environmental impacts, including air and water quality degradation, soil changes, destruction of habitats, and shifts in climate patterns. However, volcanic regions also offer opportunities for ecological renewal and biodiversity, as the fertile soils created by volcanic ash support agricultural growth in the long term. The environmental effects of volcanic eruptions, therefore, must be understood not only in terms of immediate destruction but also their longer-term ecological and climatic consequences.</w:t>
      </w:r>
    </w:p>
    <w:p w14:paraId="0ECCCF5C" w14:textId="77777777" w:rsidR="007674BB" w:rsidRDefault="007674BB"/>
    <w:p w14:paraId="1484D3F3" w14:textId="77777777" w:rsidR="00C05422" w:rsidRDefault="00000000">
      <w:pPr>
        <w:pStyle w:val="Heading1"/>
      </w:pPr>
      <w:r>
        <w:lastRenderedPageBreak/>
        <w:t>10. What are cumulative atmospheric hazards/ disasters?</w:t>
      </w:r>
    </w:p>
    <w:p w14:paraId="32011D6A" w14:textId="77777777" w:rsidR="007674BB" w:rsidRPr="007674BB" w:rsidRDefault="007674BB" w:rsidP="007674BB">
      <w:pPr>
        <w:rPr>
          <w:sz w:val="24"/>
          <w:lang w:val="en-GB"/>
        </w:rPr>
      </w:pPr>
      <w:r w:rsidRPr="007674BB">
        <w:rPr>
          <w:b/>
          <w:bCs/>
          <w:sz w:val="24"/>
          <w:lang w:val="en-GB"/>
        </w:rPr>
        <w:t>Cumulative atmospheric hazards</w:t>
      </w:r>
      <w:r w:rsidRPr="007674BB">
        <w:rPr>
          <w:sz w:val="24"/>
          <w:lang w:val="en-GB"/>
        </w:rPr>
        <w:t xml:space="preserve"> or </w:t>
      </w:r>
      <w:r w:rsidRPr="007674BB">
        <w:rPr>
          <w:b/>
          <w:bCs/>
          <w:sz w:val="24"/>
          <w:lang w:val="en-GB"/>
        </w:rPr>
        <w:t>disasters</w:t>
      </w:r>
      <w:r w:rsidRPr="007674BB">
        <w:rPr>
          <w:sz w:val="24"/>
          <w:lang w:val="en-GB"/>
        </w:rPr>
        <w:t xml:space="preserve"> refer to the gradual and often compounded effects of atmospheric phenomena that accumulate over time, leading to significant environmental, social, and economic impacts. Unlike sudden catastrophic events, cumulative atmospheric hazards develop over extended periods, sometimes spanning months or even years. These hazards involve a combination of factors such as changing weather patterns, human activities, and natural processes that interact and exacerbate one another.</w:t>
      </w:r>
    </w:p>
    <w:p w14:paraId="6FD241F9" w14:textId="77777777" w:rsidR="007674BB" w:rsidRPr="007674BB" w:rsidRDefault="007674BB" w:rsidP="007674BB">
      <w:pPr>
        <w:rPr>
          <w:sz w:val="24"/>
          <w:lang w:val="en-GB"/>
        </w:rPr>
      </w:pPr>
      <w:r w:rsidRPr="007674BB">
        <w:rPr>
          <w:sz w:val="24"/>
          <w:lang w:val="en-GB"/>
        </w:rPr>
        <w:t>Cumulative atmospheric hazards are typically associated with long-term environmental change and can lead to severe consequences if not managed appropriately. These disasters often emerge from the interaction between natural atmospheric phenomena (e.g., climate variability) and human-induced factors (e.g., pollution, deforestation).</w:t>
      </w:r>
    </w:p>
    <w:p w14:paraId="7039DED2" w14:textId="611F4D9D" w:rsidR="007674BB" w:rsidRPr="007674BB" w:rsidRDefault="007674BB" w:rsidP="007674BB">
      <w:pPr>
        <w:rPr>
          <w:sz w:val="24"/>
          <w:lang w:val="en-GB"/>
        </w:rPr>
      </w:pPr>
    </w:p>
    <w:p w14:paraId="772617BF" w14:textId="77777777" w:rsidR="007674BB" w:rsidRPr="007674BB" w:rsidRDefault="007674BB" w:rsidP="007674BB">
      <w:pPr>
        <w:rPr>
          <w:b/>
          <w:bCs/>
          <w:sz w:val="24"/>
          <w:lang w:val="en-GB"/>
        </w:rPr>
      </w:pPr>
      <w:r w:rsidRPr="007674BB">
        <w:rPr>
          <w:b/>
          <w:bCs/>
          <w:sz w:val="24"/>
          <w:lang w:val="en-GB"/>
        </w:rPr>
        <w:t>Types of Cumulative Atmospheric Hazards</w:t>
      </w:r>
    </w:p>
    <w:p w14:paraId="0B69E52A" w14:textId="77777777" w:rsidR="007674BB" w:rsidRPr="007674BB" w:rsidRDefault="007674BB" w:rsidP="007674BB">
      <w:pPr>
        <w:rPr>
          <w:sz w:val="24"/>
          <w:lang w:val="en-GB"/>
        </w:rPr>
      </w:pPr>
      <w:r w:rsidRPr="007674BB">
        <w:rPr>
          <w:sz w:val="24"/>
          <w:lang w:val="en-GB"/>
        </w:rPr>
        <w:t>Cumulative atmospheric hazards are a broad category of environmental risks that primarily stem from long-term changes in the atmosphere, climate systems, and weather patterns. Some of the key types include:</w:t>
      </w:r>
    </w:p>
    <w:p w14:paraId="78892996" w14:textId="77777777" w:rsidR="007674BB" w:rsidRPr="007674BB" w:rsidRDefault="007674BB" w:rsidP="007674BB">
      <w:pPr>
        <w:numPr>
          <w:ilvl w:val="0"/>
          <w:numId w:val="81"/>
        </w:numPr>
        <w:rPr>
          <w:sz w:val="24"/>
          <w:lang w:val="en-GB"/>
        </w:rPr>
      </w:pPr>
      <w:r w:rsidRPr="007674BB">
        <w:rPr>
          <w:b/>
          <w:bCs/>
          <w:sz w:val="24"/>
          <w:lang w:val="en-GB"/>
        </w:rPr>
        <w:t>Climate Change</w:t>
      </w:r>
      <w:r w:rsidRPr="007674BB">
        <w:rPr>
          <w:sz w:val="24"/>
          <w:lang w:val="en-GB"/>
        </w:rPr>
        <w:t xml:space="preserve"> Climate change is perhaps the most significant and far-reaching cumulative atmospheric hazard. It results from the gradual increase in global temperatures due to the accumulation of greenhouse gases (GHGs) in the atmosphere, primarily from human activities such as fossil fuel combustion, deforestation, and industrial processes.</w:t>
      </w:r>
    </w:p>
    <w:p w14:paraId="410D5B93" w14:textId="77777777" w:rsidR="007674BB" w:rsidRPr="007674BB" w:rsidRDefault="007674BB" w:rsidP="007674BB">
      <w:pPr>
        <w:numPr>
          <w:ilvl w:val="1"/>
          <w:numId w:val="81"/>
        </w:numPr>
        <w:rPr>
          <w:sz w:val="24"/>
          <w:lang w:val="en-GB"/>
        </w:rPr>
      </w:pPr>
      <w:r w:rsidRPr="007674BB">
        <w:rPr>
          <w:b/>
          <w:bCs/>
          <w:sz w:val="24"/>
          <w:lang w:val="en-GB"/>
        </w:rPr>
        <w:t>Global Warming</w:t>
      </w:r>
      <w:r w:rsidRPr="007674BB">
        <w:rPr>
          <w:sz w:val="24"/>
          <w:lang w:val="en-GB"/>
        </w:rPr>
        <w:t>: The increase in global temperatures leads to more frequent and intense heatwaves, prolonged droughts, and changes in precipitation patterns. This can result in the degradation of ecosystems, reduced agricultural productivity, water scarcity, and increased vulnerability to extreme weather events.</w:t>
      </w:r>
    </w:p>
    <w:p w14:paraId="387EE873" w14:textId="77777777" w:rsidR="007674BB" w:rsidRPr="007674BB" w:rsidRDefault="007674BB" w:rsidP="007674BB">
      <w:pPr>
        <w:numPr>
          <w:ilvl w:val="1"/>
          <w:numId w:val="81"/>
        </w:numPr>
        <w:rPr>
          <w:sz w:val="24"/>
          <w:lang w:val="en-GB"/>
        </w:rPr>
      </w:pPr>
      <w:r w:rsidRPr="007674BB">
        <w:rPr>
          <w:b/>
          <w:bCs/>
          <w:sz w:val="24"/>
          <w:lang w:val="en-GB"/>
        </w:rPr>
        <w:t>Melting Ice Caps and Sea-Level Rise</w:t>
      </w:r>
      <w:r w:rsidRPr="007674BB">
        <w:rPr>
          <w:sz w:val="24"/>
          <w:lang w:val="en-GB"/>
        </w:rPr>
        <w:t>: The warming of the Earth's surface has led to the melting of glaciers and polar ice caps, contributing to rising sea levels. This process is gradual but is expected to cause widespread flooding of coastal areas, displacing millions of people, damaging infrastructure, and threatening biodiversity.</w:t>
      </w:r>
    </w:p>
    <w:p w14:paraId="77A859A4" w14:textId="77777777" w:rsidR="007674BB" w:rsidRPr="007674BB" w:rsidRDefault="007674BB" w:rsidP="007674BB">
      <w:pPr>
        <w:numPr>
          <w:ilvl w:val="1"/>
          <w:numId w:val="81"/>
        </w:numPr>
        <w:rPr>
          <w:sz w:val="24"/>
          <w:lang w:val="en-GB"/>
        </w:rPr>
      </w:pPr>
      <w:r w:rsidRPr="007674BB">
        <w:rPr>
          <w:b/>
          <w:bCs/>
          <w:sz w:val="24"/>
          <w:lang w:val="en-GB"/>
        </w:rPr>
        <w:lastRenderedPageBreak/>
        <w:t>Ocean Acidification</w:t>
      </w:r>
      <w:r w:rsidRPr="007674BB">
        <w:rPr>
          <w:sz w:val="24"/>
          <w:lang w:val="en-GB"/>
        </w:rPr>
        <w:t>: Increased CO2 in the atmosphere is absorbed by the oceans, leading to a decrease in pH levels, which harms marine life, particularly coral reefs and shellfish. This phenomenon accumulates over time and can disrupt marine ecosystems and fisheries.</w:t>
      </w:r>
    </w:p>
    <w:p w14:paraId="1083EEEE" w14:textId="77777777" w:rsidR="007674BB" w:rsidRPr="007674BB" w:rsidRDefault="007674BB" w:rsidP="007674BB">
      <w:pPr>
        <w:numPr>
          <w:ilvl w:val="0"/>
          <w:numId w:val="81"/>
        </w:numPr>
        <w:rPr>
          <w:sz w:val="24"/>
          <w:lang w:val="en-GB"/>
        </w:rPr>
      </w:pPr>
      <w:r w:rsidRPr="007674BB">
        <w:rPr>
          <w:b/>
          <w:bCs/>
          <w:sz w:val="24"/>
          <w:lang w:val="en-GB"/>
        </w:rPr>
        <w:t>Air Pollution and Smog</w:t>
      </w:r>
      <w:r w:rsidRPr="007674BB">
        <w:rPr>
          <w:sz w:val="24"/>
          <w:lang w:val="en-GB"/>
        </w:rPr>
        <w:t xml:space="preserve"> Atmospheric pollution from industrial emissions, vehicular exhaust, agricultural activities, and deforestation contributes significantly to cumulative atmospheric hazards. Over time, the accumulation of pollutants in the air can result in chronic smog, which has wide-reaching health, environmental, and economic consequences.</w:t>
      </w:r>
    </w:p>
    <w:p w14:paraId="3071C7CD" w14:textId="77777777" w:rsidR="007674BB" w:rsidRPr="007674BB" w:rsidRDefault="007674BB" w:rsidP="007674BB">
      <w:pPr>
        <w:numPr>
          <w:ilvl w:val="1"/>
          <w:numId w:val="81"/>
        </w:numPr>
        <w:rPr>
          <w:sz w:val="24"/>
          <w:lang w:val="en-GB"/>
        </w:rPr>
      </w:pPr>
      <w:r w:rsidRPr="007674BB">
        <w:rPr>
          <w:b/>
          <w:bCs/>
          <w:sz w:val="24"/>
          <w:lang w:val="en-GB"/>
        </w:rPr>
        <w:t>Particulate Matter (PM)</w:t>
      </w:r>
      <w:r w:rsidRPr="007674BB">
        <w:rPr>
          <w:sz w:val="24"/>
          <w:lang w:val="en-GB"/>
        </w:rPr>
        <w:t>: The accumulation of fine particulate matter (PM2.5 and PM10) from vehicles, factories, and construction activities can cause long-term respiratory issues, cardiovascular diseases, and even premature death. Prolonged exposure to air pollution increases the incidence of asthma, bronchitis, and other lung diseases.</w:t>
      </w:r>
    </w:p>
    <w:p w14:paraId="180AC4D0" w14:textId="77777777" w:rsidR="007674BB" w:rsidRPr="007674BB" w:rsidRDefault="007674BB" w:rsidP="007674BB">
      <w:pPr>
        <w:numPr>
          <w:ilvl w:val="1"/>
          <w:numId w:val="81"/>
        </w:numPr>
        <w:rPr>
          <w:sz w:val="24"/>
          <w:lang w:val="en-GB"/>
        </w:rPr>
      </w:pPr>
      <w:r w:rsidRPr="007674BB">
        <w:rPr>
          <w:b/>
          <w:bCs/>
          <w:sz w:val="24"/>
          <w:lang w:val="en-GB"/>
        </w:rPr>
        <w:t>Ground-Level Ozone (Tropospheric Ozone)</w:t>
      </w:r>
      <w:r w:rsidRPr="007674BB">
        <w:rPr>
          <w:sz w:val="24"/>
          <w:lang w:val="en-GB"/>
        </w:rPr>
        <w:t>: This type of ozone, formed by the reaction of sunlight with pollutants like nitrogen oxides and volatile organic compounds, is harmful to human health. It can lead to respiratory problems and exacerbate conditions like asthma and bronchitis. Over time, this type of pollution accumulates and worsens air quality, particularly in urban areas.</w:t>
      </w:r>
    </w:p>
    <w:p w14:paraId="702D2205" w14:textId="77777777" w:rsidR="007674BB" w:rsidRPr="007674BB" w:rsidRDefault="007674BB" w:rsidP="007674BB">
      <w:pPr>
        <w:numPr>
          <w:ilvl w:val="0"/>
          <w:numId w:val="81"/>
        </w:numPr>
        <w:rPr>
          <w:sz w:val="24"/>
          <w:lang w:val="en-GB"/>
        </w:rPr>
      </w:pPr>
      <w:r w:rsidRPr="007674BB">
        <w:rPr>
          <w:b/>
          <w:bCs/>
          <w:sz w:val="24"/>
          <w:lang w:val="en-GB"/>
        </w:rPr>
        <w:t>Deforestation and Land-Use Changes</w:t>
      </w:r>
      <w:r w:rsidRPr="007674BB">
        <w:rPr>
          <w:sz w:val="24"/>
          <w:lang w:val="en-GB"/>
        </w:rPr>
        <w:t xml:space="preserve"> The clearing of forests for agriculture, urban development, and logging significantly alters the atmosphere and local climate. This change contributes to cumulative atmospheric hazards in several ways:</w:t>
      </w:r>
    </w:p>
    <w:p w14:paraId="0E7F1E71" w14:textId="77777777" w:rsidR="007674BB" w:rsidRPr="007674BB" w:rsidRDefault="007674BB" w:rsidP="007674BB">
      <w:pPr>
        <w:numPr>
          <w:ilvl w:val="1"/>
          <w:numId w:val="81"/>
        </w:numPr>
        <w:rPr>
          <w:sz w:val="24"/>
          <w:lang w:val="en-GB"/>
        </w:rPr>
      </w:pPr>
      <w:r w:rsidRPr="007674BB">
        <w:rPr>
          <w:b/>
          <w:bCs/>
          <w:sz w:val="24"/>
          <w:lang w:val="en-GB"/>
        </w:rPr>
        <w:t>Loss of Carbon Sequestration</w:t>
      </w:r>
      <w:r w:rsidRPr="007674BB">
        <w:rPr>
          <w:sz w:val="24"/>
          <w:lang w:val="en-GB"/>
        </w:rPr>
        <w:t>: Forests play a vital role in absorbing carbon dioxide from the atmosphere. Deforestation reduces the Earth's capacity to absorb CO2, contributing to the greenhouse effect and global warming. As forests are cleared, the carbon stored in trees is released back into the atmosphere, further accelerating climate change.</w:t>
      </w:r>
    </w:p>
    <w:p w14:paraId="3DBF9C02" w14:textId="77777777" w:rsidR="007674BB" w:rsidRPr="007674BB" w:rsidRDefault="007674BB" w:rsidP="007674BB">
      <w:pPr>
        <w:numPr>
          <w:ilvl w:val="1"/>
          <w:numId w:val="81"/>
        </w:numPr>
        <w:rPr>
          <w:sz w:val="24"/>
          <w:lang w:val="en-GB"/>
        </w:rPr>
      </w:pPr>
      <w:r w:rsidRPr="007674BB">
        <w:rPr>
          <w:b/>
          <w:bCs/>
          <w:sz w:val="24"/>
          <w:lang w:val="en-GB"/>
        </w:rPr>
        <w:t>Alteration of Local Weather Patterns</w:t>
      </w:r>
      <w:r w:rsidRPr="007674BB">
        <w:rPr>
          <w:sz w:val="24"/>
          <w:lang w:val="en-GB"/>
        </w:rPr>
        <w:t>: Deforestation can disrupt local climates by changing the balance of water vapor and heat exchange between the land and atmosphere. This can lead to altered precipitation patterns, more extreme temperatures, and even increased frequency of wildfires.</w:t>
      </w:r>
    </w:p>
    <w:p w14:paraId="7AD0D316" w14:textId="77777777" w:rsidR="007674BB" w:rsidRPr="007674BB" w:rsidRDefault="007674BB" w:rsidP="007674BB">
      <w:pPr>
        <w:numPr>
          <w:ilvl w:val="0"/>
          <w:numId w:val="81"/>
        </w:numPr>
        <w:rPr>
          <w:sz w:val="24"/>
          <w:lang w:val="en-GB"/>
        </w:rPr>
      </w:pPr>
      <w:r w:rsidRPr="007674BB">
        <w:rPr>
          <w:b/>
          <w:bCs/>
          <w:sz w:val="24"/>
          <w:lang w:val="en-GB"/>
        </w:rPr>
        <w:lastRenderedPageBreak/>
        <w:t>Droughts and Desertification</w:t>
      </w:r>
      <w:r w:rsidRPr="007674BB">
        <w:rPr>
          <w:sz w:val="24"/>
          <w:lang w:val="en-GB"/>
        </w:rPr>
        <w:t xml:space="preserve"> Droughts are prolonged periods of abnormally low precipitation, which over time can lead to desertification—the process by which fertile land becomes desert as a result of various factors, including prolonged drought, deforestation, and inappropriate land use.</w:t>
      </w:r>
    </w:p>
    <w:p w14:paraId="383EF571" w14:textId="77777777" w:rsidR="007674BB" w:rsidRPr="007674BB" w:rsidRDefault="007674BB" w:rsidP="007674BB">
      <w:pPr>
        <w:numPr>
          <w:ilvl w:val="1"/>
          <w:numId w:val="81"/>
        </w:numPr>
        <w:rPr>
          <w:sz w:val="24"/>
          <w:lang w:val="en-GB"/>
        </w:rPr>
      </w:pPr>
      <w:r w:rsidRPr="007674BB">
        <w:rPr>
          <w:b/>
          <w:bCs/>
          <w:sz w:val="24"/>
          <w:lang w:val="en-GB"/>
        </w:rPr>
        <w:t>Water Scarcity</w:t>
      </w:r>
      <w:r w:rsidRPr="007674BB">
        <w:rPr>
          <w:sz w:val="24"/>
          <w:lang w:val="en-GB"/>
        </w:rPr>
        <w:t>: Droughts can lead to a significant reduction in available water resources, affecting both human populations and ecosystems. This cumulative hazard becomes more severe as water sources dry up, impacting agriculture, drinking water supplies, and energy production.</w:t>
      </w:r>
    </w:p>
    <w:p w14:paraId="625AD307" w14:textId="77777777" w:rsidR="007674BB" w:rsidRPr="007674BB" w:rsidRDefault="007674BB" w:rsidP="007674BB">
      <w:pPr>
        <w:numPr>
          <w:ilvl w:val="1"/>
          <w:numId w:val="81"/>
        </w:numPr>
        <w:rPr>
          <w:sz w:val="24"/>
          <w:lang w:val="en-GB"/>
        </w:rPr>
      </w:pPr>
      <w:r w:rsidRPr="007674BB">
        <w:rPr>
          <w:b/>
          <w:bCs/>
          <w:sz w:val="24"/>
          <w:lang w:val="en-GB"/>
        </w:rPr>
        <w:t>Soil Erosion</w:t>
      </w:r>
      <w:r w:rsidRPr="007674BB">
        <w:rPr>
          <w:sz w:val="24"/>
          <w:lang w:val="en-GB"/>
        </w:rPr>
        <w:t>: Drought and desertification often lead to soil degradation, making land unsuitable for farming and increasing the risk of erosion. This, in turn, worsens food insecurity and economic instability, especially in regions reliant on agriculture.</w:t>
      </w:r>
    </w:p>
    <w:p w14:paraId="515EB1B9" w14:textId="77777777" w:rsidR="007674BB" w:rsidRPr="007674BB" w:rsidRDefault="007674BB" w:rsidP="007674BB">
      <w:pPr>
        <w:numPr>
          <w:ilvl w:val="0"/>
          <w:numId w:val="81"/>
        </w:numPr>
        <w:rPr>
          <w:sz w:val="24"/>
          <w:lang w:val="en-GB"/>
        </w:rPr>
      </w:pPr>
      <w:r w:rsidRPr="007674BB">
        <w:rPr>
          <w:b/>
          <w:bCs/>
          <w:sz w:val="24"/>
          <w:lang w:val="en-GB"/>
        </w:rPr>
        <w:t>Flooding and Extreme Weather Events</w:t>
      </w:r>
      <w:r w:rsidRPr="007674BB">
        <w:rPr>
          <w:sz w:val="24"/>
          <w:lang w:val="en-GB"/>
        </w:rPr>
        <w:t xml:space="preserve"> While flooding can occur as an acute hazard, its cumulative impacts are often due to prolonged changes in weather patterns, land-use changes, and poor management of natural resources. Extreme weather events, such as heavy rainfall, hurricanes, or cyclones, are exacerbated by climate change and can lead to repeated or prolonged flooding.</w:t>
      </w:r>
    </w:p>
    <w:p w14:paraId="38D4DB8D" w14:textId="77777777" w:rsidR="007674BB" w:rsidRPr="007674BB" w:rsidRDefault="007674BB" w:rsidP="007674BB">
      <w:pPr>
        <w:numPr>
          <w:ilvl w:val="1"/>
          <w:numId w:val="81"/>
        </w:numPr>
        <w:rPr>
          <w:sz w:val="24"/>
          <w:lang w:val="en-GB"/>
        </w:rPr>
      </w:pPr>
      <w:r w:rsidRPr="007674BB">
        <w:rPr>
          <w:b/>
          <w:bCs/>
          <w:sz w:val="24"/>
          <w:lang w:val="en-GB"/>
        </w:rPr>
        <w:t>Urbanization and Impervious Surfaces</w:t>
      </w:r>
      <w:r w:rsidRPr="007674BB">
        <w:rPr>
          <w:sz w:val="24"/>
          <w:lang w:val="en-GB"/>
        </w:rPr>
        <w:t>: The increase in urbanization has led to more impervious surfaces (such as concrete and asphalt), reducing the ground's ability to absorb water. This results in more frequent and intense urban flooding during periods of heavy rainfall. Over time, the lack of adequate drainage systems and the effects of climate change amplify the risk.</w:t>
      </w:r>
    </w:p>
    <w:p w14:paraId="58F785CA" w14:textId="77777777" w:rsidR="007674BB" w:rsidRPr="007674BB" w:rsidRDefault="007674BB" w:rsidP="007674BB">
      <w:pPr>
        <w:numPr>
          <w:ilvl w:val="1"/>
          <w:numId w:val="81"/>
        </w:numPr>
        <w:rPr>
          <w:sz w:val="24"/>
          <w:lang w:val="en-GB"/>
        </w:rPr>
      </w:pPr>
      <w:r w:rsidRPr="007674BB">
        <w:rPr>
          <w:b/>
          <w:bCs/>
          <w:sz w:val="24"/>
          <w:lang w:val="en-GB"/>
        </w:rPr>
        <w:t>Rising Sea Levels</w:t>
      </w:r>
      <w:r w:rsidRPr="007674BB">
        <w:rPr>
          <w:sz w:val="24"/>
          <w:lang w:val="en-GB"/>
        </w:rPr>
        <w:t>: Coastal flooding due to rising sea levels is a cumulative hazard that grows over time. As sea levels rise, coastal cities and communities become increasingly vulnerable to flooding from storm surges and high tides, especially during extreme weather events like hurricanes.</w:t>
      </w:r>
    </w:p>
    <w:p w14:paraId="2AD480DC" w14:textId="08F167E4" w:rsidR="007674BB" w:rsidRPr="007674BB" w:rsidRDefault="007674BB" w:rsidP="007674BB">
      <w:pPr>
        <w:rPr>
          <w:sz w:val="24"/>
          <w:lang w:val="en-GB"/>
        </w:rPr>
      </w:pPr>
    </w:p>
    <w:p w14:paraId="35602FAB" w14:textId="77777777" w:rsidR="007674BB" w:rsidRPr="007674BB" w:rsidRDefault="007674BB" w:rsidP="007674BB">
      <w:pPr>
        <w:rPr>
          <w:b/>
          <w:bCs/>
          <w:sz w:val="24"/>
          <w:lang w:val="en-GB"/>
        </w:rPr>
      </w:pPr>
      <w:r w:rsidRPr="007674BB">
        <w:rPr>
          <w:b/>
          <w:bCs/>
          <w:sz w:val="24"/>
          <w:lang w:val="en-GB"/>
        </w:rPr>
        <w:t>Impacts of Cumulative Atmospheric Hazards</w:t>
      </w:r>
    </w:p>
    <w:p w14:paraId="4611925B" w14:textId="77777777" w:rsidR="007674BB" w:rsidRPr="007674BB" w:rsidRDefault="007674BB" w:rsidP="007674BB">
      <w:pPr>
        <w:numPr>
          <w:ilvl w:val="0"/>
          <w:numId w:val="82"/>
        </w:numPr>
        <w:rPr>
          <w:sz w:val="24"/>
          <w:lang w:val="en-GB"/>
        </w:rPr>
      </w:pPr>
      <w:r w:rsidRPr="007674BB">
        <w:rPr>
          <w:b/>
          <w:bCs/>
          <w:sz w:val="24"/>
          <w:lang w:val="en-GB"/>
        </w:rPr>
        <w:t>Health Impacts</w:t>
      </w:r>
      <w:r w:rsidRPr="007674BB">
        <w:rPr>
          <w:sz w:val="24"/>
          <w:lang w:val="en-GB"/>
        </w:rPr>
        <w:t xml:space="preserve"> The cumulative effects of atmospheric hazards such as air pollution, rising temperatures, and changes in precipitation patterns have </w:t>
      </w:r>
      <w:r w:rsidRPr="007674BB">
        <w:rPr>
          <w:sz w:val="24"/>
          <w:lang w:val="en-GB"/>
        </w:rPr>
        <w:lastRenderedPageBreak/>
        <w:t>significant health consequences. Long-term exposure to air pollutants can cause respiratory diseases, cardiovascular problems, and cancer. Additionally, climate change-related health risks include the spread of vector-borne diseases (like malaria and dengue fever), heat-related illnesses, and water-borne diseases linked to flooding and drought.</w:t>
      </w:r>
    </w:p>
    <w:p w14:paraId="2B2881BB" w14:textId="77777777" w:rsidR="007674BB" w:rsidRPr="007674BB" w:rsidRDefault="007674BB" w:rsidP="007674BB">
      <w:pPr>
        <w:numPr>
          <w:ilvl w:val="0"/>
          <w:numId w:val="82"/>
        </w:numPr>
        <w:rPr>
          <w:sz w:val="24"/>
          <w:lang w:val="en-GB"/>
        </w:rPr>
      </w:pPr>
      <w:r w:rsidRPr="007674BB">
        <w:rPr>
          <w:b/>
          <w:bCs/>
          <w:sz w:val="24"/>
          <w:lang w:val="en-GB"/>
        </w:rPr>
        <w:t>Economic Impacts</w:t>
      </w:r>
      <w:r w:rsidRPr="007674BB">
        <w:rPr>
          <w:sz w:val="24"/>
          <w:lang w:val="en-GB"/>
        </w:rPr>
        <w:t xml:space="preserve"> The economic consequences of cumulative atmospheric hazards can be severe. Changes in weather patterns, water shortages, and crop failures lead to reduced agricultural yields, increased food prices, and loss of income for farmers. Moreover, extreme weather events and rising sea levels can cause extensive damage to infrastructure, homes, and industries, leading to costly repairs and reconstruction efforts.</w:t>
      </w:r>
    </w:p>
    <w:p w14:paraId="4C05A026" w14:textId="77777777" w:rsidR="007674BB" w:rsidRPr="007674BB" w:rsidRDefault="007674BB" w:rsidP="007674BB">
      <w:pPr>
        <w:numPr>
          <w:ilvl w:val="0"/>
          <w:numId w:val="82"/>
        </w:numPr>
        <w:rPr>
          <w:sz w:val="24"/>
          <w:lang w:val="en-GB"/>
        </w:rPr>
      </w:pPr>
      <w:r w:rsidRPr="007674BB">
        <w:rPr>
          <w:b/>
          <w:bCs/>
          <w:sz w:val="24"/>
          <w:lang w:val="en-GB"/>
        </w:rPr>
        <w:t>Biodiversity Loss</w:t>
      </w:r>
      <w:r w:rsidRPr="007674BB">
        <w:rPr>
          <w:sz w:val="24"/>
          <w:lang w:val="en-GB"/>
        </w:rPr>
        <w:t xml:space="preserve"> Over time, the cumulative impact of changing weather patterns, pollution, and habitat destruction results in the loss of biodiversity. As ecosystems shift due to climate change, species that are unable to adapt or migrate may face extinction. Additionally, changing habitats and weather conditions can disrupt migration patterns, breeding cycles, and food availability for wildlife.</w:t>
      </w:r>
    </w:p>
    <w:p w14:paraId="0EDDBB02" w14:textId="77777777" w:rsidR="007674BB" w:rsidRPr="007674BB" w:rsidRDefault="007674BB" w:rsidP="007674BB">
      <w:pPr>
        <w:numPr>
          <w:ilvl w:val="0"/>
          <w:numId w:val="82"/>
        </w:numPr>
        <w:rPr>
          <w:sz w:val="24"/>
          <w:lang w:val="en-GB"/>
        </w:rPr>
      </w:pPr>
      <w:r w:rsidRPr="007674BB">
        <w:rPr>
          <w:b/>
          <w:bCs/>
          <w:sz w:val="24"/>
          <w:lang w:val="en-GB"/>
        </w:rPr>
        <w:t>Social and Displacement Issues</w:t>
      </w:r>
      <w:r w:rsidRPr="007674BB">
        <w:rPr>
          <w:sz w:val="24"/>
          <w:lang w:val="en-GB"/>
        </w:rPr>
        <w:t xml:space="preserve"> Cumulative atmospheric hazards can also lead to social unrest and displacement. As resources like water and food become scarce due to climate change, conflicts may arise over access to these resources. Additionally, populations living in vulnerable areas, such as coastal regions or drought-prone lands, may be forced to migrate, leading to increased displacement and potential conflict over land and resources.</w:t>
      </w:r>
    </w:p>
    <w:p w14:paraId="6B5BF019" w14:textId="302B3FDD" w:rsidR="007674BB" w:rsidRPr="007674BB" w:rsidRDefault="007674BB" w:rsidP="007674BB">
      <w:pPr>
        <w:rPr>
          <w:sz w:val="24"/>
          <w:lang w:val="en-GB"/>
        </w:rPr>
      </w:pPr>
    </w:p>
    <w:p w14:paraId="4116EE03" w14:textId="77777777" w:rsidR="007674BB" w:rsidRPr="007674BB" w:rsidRDefault="007674BB" w:rsidP="007674BB">
      <w:pPr>
        <w:rPr>
          <w:b/>
          <w:bCs/>
          <w:sz w:val="24"/>
          <w:lang w:val="en-GB"/>
        </w:rPr>
      </w:pPr>
      <w:r w:rsidRPr="007674BB">
        <w:rPr>
          <w:b/>
          <w:bCs/>
          <w:sz w:val="24"/>
          <w:lang w:val="en-GB"/>
        </w:rPr>
        <w:t>Mitigation and Adaptation Strategies</w:t>
      </w:r>
    </w:p>
    <w:p w14:paraId="27B5B78B" w14:textId="77777777" w:rsidR="007674BB" w:rsidRPr="007674BB" w:rsidRDefault="007674BB" w:rsidP="007674BB">
      <w:pPr>
        <w:rPr>
          <w:sz w:val="24"/>
          <w:lang w:val="en-GB"/>
        </w:rPr>
      </w:pPr>
      <w:r w:rsidRPr="007674BB">
        <w:rPr>
          <w:sz w:val="24"/>
          <w:lang w:val="en-GB"/>
        </w:rPr>
        <w:t>To address cumulative atmospheric hazards, a combination of mitigation and adaptation strategies is necessary:</w:t>
      </w:r>
    </w:p>
    <w:p w14:paraId="014F09CB" w14:textId="77777777" w:rsidR="007674BB" w:rsidRPr="007674BB" w:rsidRDefault="007674BB" w:rsidP="007674BB">
      <w:pPr>
        <w:numPr>
          <w:ilvl w:val="0"/>
          <w:numId w:val="83"/>
        </w:numPr>
        <w:rPr>
          <w:sz w:val="24"/>
          <w:lang w:val="en-GB"/>
        </w:rPr>
      </w:pPr>
      <w:r w:rsidRPr="007674BB">
        <w:rPr>
          <w:b/>
          <w:bCs/>
          <w:sz w:val="24"/>
          <w:lang w:val="en-GB"/>
        </w:rPr>
        <w:t>Mitigation</w:t>
      </w:r>
      <w:r w:rsidRPr="007674BB">
        <w:rPr>
          <w:sz w:val="24"/>
          <w:lang w:val="en-GB"/>
        </w:rPr>
        <w:t>: Reducing the drivers of climate change and atmospheric pollution, such as cutting greenhouse gas emissions, transitioning to renewable energy, and promoting sustainable agriculture practices. Mitigation efforts also include forest conservation and restoration, as well as the reduction of industrial emissions.</w:t>
      </w:r>
    </w:p>
    <w:p w14:paraId="5037705C" w14:textId="77777777" w:rsidR="007674BB" w:rsidRPr="007674BB" w:rsidRDefault="007674BB" w:rsidP="007674BB">
      <w:pPr>
        <w:numPr>
          <w:ilvl w:val="0"/>
          <w:numId w:val="83"/>
        </w:numPr>
        <w:rPr>
          <w:sz w:val="24"/>
          <w:lang w:val="en-GB"/>
        </w:rPr>
      </w:pPr>
      <w:r w:rsidRPr="007674BB">
        <w:rPr>
          <w:b/>
          <w:bCs/>
          <w:sz w:val="24"/>
          <w:lang w:val="en-GB"/>
        </w:rPr>
        <w:t>Adaptation</w:t>
      </w:r>
      <w:r w:rsidRPr="007674BB">
        <w:rPr>
          <w:sz w:val="24"/>
          <w:lang w:val="en-GB"/>
        </w:rPr>
        <w:t xml:space="preserve">: Adapting to the effects of cumulative atmospheric hazards involves preparing communities for extreme weather events, improving water management, developing early warning systems, and building resilient </w:t>
      </w:r>
      <w:r w:rsidRPr="007674BB">
        <w:rPr>
          <w:sz w:val="24"/>
          <w:lang w:val="en-GB"/>
        </w:rPr>
        <w:lastRenderedPageBreak/>
        <w:t>infrastructure that can withstand floods, droughts, and other climate-related risks.</w:t>
      </w:r>
    </w:p>
    <w:p w14:paraId="79DE5B6D" w14:textId="063DD74F" w:rsidR="007674BB" w:rsidRPr="007674BB" w:rsidRDefault="007674BB" w:rsidP="007674BB">
      <w:pPr>
        <w:rPr>
          <w:sz w:val="24"/>
          <w:lang w:val="en-GB"/>
        </w:rPr>
      </w:pPr>
    </w:p>
    <w:p w14:paraId="62666061" w14:textId="77777777" w:rsidR="007674BB" w:rsidRPr="007674BB" w:rsidRDefault="007674BB" w:rsidP="007674BB">
      <w:pPr>
        <w:rPr>
          <w:b/>
          <w:bCs/>
          <w:sz w:val="24"/>
          <w:lang w:val="en-GB"/>
        </w:rPr>
      </w:pPr>
      <w:r w:rsidRPr="007674BB">
        <w:rPr>
          <w:b/>
          <w:bCs/>
          <w:sz w:val="24"/>
          <w:lang w:val="en-GB"/>
        </w:rPr>
        <w:t>Conclusion</w:t>
      </w:r>
    </w:p>
    <w:p w14:paraId="0C8C45C7" w14:textId="77777777" w:rsidR="007674BB" w:rsidRPr="007674BB" w:rsidRDefault="007674BB" w:rsidP="007674BB">
      <w:pPr>
        <w:rPr>
          <w:sz w:val="24"/>
          <w:lang w:val="en-GB"/>
        </w:rPr>
      </w:pPr>
      <w:r w:rsidRPr="007674BB">
        <w:rPr>
          <w:sz w:val="24"/>
          <w:lang w:val="en-GB"/>
        </w:rPr>
        <w:t>Cumulative atmospheric hazards represent a growing and interconnected challenge for the environment, human health, and economic stability. Unlike sudden disasters, these hazards develop gradually, often as a result of long-term human activities and climate changes. Addressing them requires concerted global efforts focused on both mitigation and adaptation to minimize the negative impacts on society and the environment. Effective disaster management and policy planning are essential in reducing the risks associated with cumulative atmospheric hazards.</w:t>
      </w:r>
    </w:p>
    <w:p w14:paraId="46C3D097" w14:textId="73EA9F96" w:rsidR="00C05422" w:rsidRDefault="00C05422" w:rsidP="007674BB"/>
    <w:sectPr w:rsidR="00C054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926AC"/>
    <w:multiLevelType w:val="multilevel"/>
    <w:tmpl w:val="877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691A0A"/>
    <w:multiLevelType w:val="multilevel"/>
    <w:tmpl w:val="71F0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126E5B"/>
    <w:multiLevelType w:val="multilevel"/>
    <w:tmpl w:val="CEA8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8376A0"/>
    <w:multiLevelType w:val="multilevel"/>
    <w:tmpl w:val="315A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8075A"/>
    <w:multiLevelType w:val="multilevel"/>
    <w:tmpl w:val="9092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C3514"/>
    <w:multiLevelType w:val="multilevel"/>
    <w:tmpl w:val="E15C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453D87"/>
    <w:multiLevelType w:val="multilevel"/>
    <w:tmpl w:val="4880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A6601"/>
    <w:multiLevelType w:val="multilevel"/>
    <w:tmpl w:val="F9E8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FD7139"/>
    <w:multiLevelType w:val="multilevel"/>
    <w:tmpl w:val="B30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26B13"/>
    <w:multiLevelType w:val="multilevel"/>
    <w:tmpl w:val="309C3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1617A5"/>
    <w:multiLevelType w:val="multilevel"/>
    <w:tmpl w:val="A32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35660"/>
    <w:multiLevelType w:val="multilevel"/>
    <w:tmpl w:val="EC4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AD2258"/>
    <w:multiLevelType w:val="multilevel"/>
    <w:tmpl w:val="A5E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913F4"/>
    <w:multiLevelType w:val="multilevel"/>
    <w:tmpl w:val="701E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AE0D72"/>
    <w:multiLevelType w:val="multilevel"/>
    <w:tmpl w:val="E83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B74788"/>
    <w:multiLevelType w:val="multilevel"/>
    <w:tmpl w:val="C696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E73586"/>
    <w:multiLevelType w:val="multilevel"/>
    <w:tmpl w:val="105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D7DA7"/>
    <w:multiLevelType w:val="multilevel"/>
    <w:tmpl w:val="6B2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62503B"/>
    <w:multiLevelType w:val="multilevel"/>
    <w:tmpl w:val="4C14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EA2386"/>
    <w:multiLevelType w:val="multilevel"/>
    <w:tmpl w:val="E7E0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D32FB"/>
    <w:multiLevelType w:val="multilevel"/>
    <w:tmpl w:val="F6E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B273EE"/>
    <w:multiLevelType w:val="multilevel"/>
    <w:tmpl w:val="78DA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F2AD3"/>
    <w:multiLevelType w:val="multilevel"/>
    <w:tmpl w:val="2218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8C4139"/>
    <w:multiLevelType w:val="multilevel"/>
    <w:tmpl w:val="E7A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E31592"/>
    <w:multiLevelType w:val="multilevel"/>
    <w:tmpl w:val="80C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D73978"/>
    <w:multiLevelType w:val="multilevel"/>
    <w:tmpl w:val="D6DE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A16882"/>
    <w:multiLevelType w:val="multilevel"/>
    <w:tmpl w:val="33BE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A137FB"/>
    <w:multiLevelType w:val="multilevel"/>
    <w:tmpl w:val="981C0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CF6EEB"/>
    <w:multiLevelType w:val="multilevel"/>
    <w:tmpl w:val="F82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0265A2"/>
    <w:multiLevelType w:val="multilevel"/>
    <w:tmpl w:val="9C02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3B1D5E"/>
    <w:multiLevelType w:val="multilevel"/>
    <w:tmpl w:val="AB1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4148E1"/>
    <w:multiLevelType w:val="multilevel"/>
    <w:tmpl w:val="55CC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521699"/>
    <w:multiLevelType w:val="multilevel"/>
    <w:tmpl w:val="262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C66290"/>
    <w:multiLevelType w:val="multilevel"/>
    <w:tmpl w:val="EF36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F279F0"/>
    <w:multiLevelType w:val="multilevel"/>
    <w:tmpl w:val="5EF4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0577CB"/>
    <w:multiLevelType w:val="multilevel"/>
    <w:tmpl w:val="DD0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9B6C95"/>
    <w:multiLevelType w:val="multilevel"/>
    <w:tmpl w:val="AFFA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ED2EDA"/>
    <w:multiLevelType w:val="multilevel"/>
    <w:tmpl w:val="384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624A60"/>
    <w:multiLevelType w:val="multilevel"/>
    <w:tmpl w:val="FCCE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6A60EF"/>
    <w:multiLevelType w:val="multilevel"/>
    <w:tmpl w:val="0816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DE436E"/>
    <w:multiLevelType w:val="multilevel"/>
    <w:tmpl w:val="049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A40951"/>
    <w:multiLevelType w:val="multilevel"/>
    <w:tmpl w:val="485A0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AA0235"/>
    <w:multiLevelType w:val="multilevel"/>
    <w:tmpl w:val="CBB2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5325A1"/>
    <w:multiLevelType w:val="multilevel"/>
    <w:tmpl w:val="7722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27654F"/>
    <w:multiLevelType w:val="multilevel"/>
    <w:tmpl w:val="B0CE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850C04"/>
    <w:multiLevelType w:val="multilevel"/>
    <w:tmpl w:val="4EC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7672E1"/>
    <w:multiLevelType w:val="multilevel"/>
    <w:tmpl w:val="D97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87390C"/>
    <w:multiLevelType w:val="multilevel"/>
    <w:tmpl w:val="8E74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910F06"/>
    <w:multiLevelType w:val="multilevel"/>
    <w:tmpl w:val="021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4C68D1"/>
    <w:multiLevelType w:val="multilevel"/>
    <w:tmpl w:val="B498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5B7464"/>
    <w:multiLevelType w:val="multilevel"/>
    <w:tmpl w:val="D64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6D37BA"/>
    <w:multiLevelType w:val="multilevel"/>
    <w:tmpl w:val="142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A31EEF"/>
    <w:multiLevelType w:val="multilevel"/>
    <w:tmpl w:val="F8B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386206"/>
    <w:multiLevelType w:val="multilevel"/>
    <w:tmpl w:val="A622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A00271"/>
    <w:multiLevelType w:val="multilevel"/>
    <w:tmpl w:val="CB66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961F44"/>
    <w:multiLevelType w:val="multilevel"/>
    <w:tmpl w:val="3542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551FAD"/>
    <w:multiLevelType w:val="multilevel"/>
    <w:tmpl w:val="CF7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7A4B43"/>
    <w:multiLevelType w:val="multilevel"/>
    <w:tmpl w:val="3FC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8C002C"/>
    <w:multiLevelType w:val="multilevel"/>
    <w:tmpl w:val="7FA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8F5D0E"/>
    <w:multiLevelType w:val="multilevel"/>
    <w:tmpl w:val="55D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4049BE"/>
    <w:multiLevelType w:val="multilevel"/>
    <w:tmpl w:val="90F0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6B471A"/>
    <w:multiLevelType w:val="multilevel"/>
    <w:tmpl w:val="E10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ED2675"/>
    <w:multiLevelType w:val="multilevel"/>
    <w:tmpl w:val="0DEC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E84B08"/>
    <w:multiLevelType w:val="multilevel"/>
    <w:tmpl w:val="788A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8E2637"/>
    <w:multiLevelType w:val="multilevel"/>
    <w:tmpl w:val="8B9C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157D86"/>
    <w:multiLevelType w:val="multilevel"/>
    <w:tmpl w:val="C95E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0A29ED"/>
    <w:multiLevelType w:val="multilevel"/>
    <w:tmpl w:val="4CA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C30B3E"/>
    <w:multiLevelType w:val="multilevel"/>
    <w:tmpl w:val="F8B2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C85937"/>
    <w:multiLevelType w:val="multilevel"/>
    <w:tmpl w:val="ABA4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896FB8"/>
    <w:multiLevelType w:val="multilevel"/>
    <w:tmpl w:val="715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9665BF"/>
    <w:multiLevelType w:val="multilevel"/>
    <w:tmpl w:val="2728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B50600"/>
    <w:multiLevelType w:val="multilevel"/>
    <w:tmpl w:val="A674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5B4232"/>
    <w:multiLevelType w:val="multilevel"/>
    <w:tmpl w:val="5E6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02398C"/>
    <w:multiLevelType w:val="multilevel"/>
    <w:tmpl w:val="C798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08499">
    <w:abstractNumId w:val="8"/>
  </w:num>
  <w:num w:numId="2" w16cid:durableId="1671251228">
    <w:abstractNumId w:val="6"/>
  </w:num>
  <w:num w:numId="3" w16cid:durableId="405037233">
    <w:abstractNumId w:val="5"/>
  </w:num>
  <w:num w:numId="4" w16cid:durableId="1897428800">
    <w:abstractNumId w:val="4"/>
  </w:num>
  <w:num w:numId="5" w16cid:durableId="1010840634">
    <w:abstractNumId w:val="7"/>
  </w:num>
  <w:num w:numId="6" w16cid:durableId="1530340212">
    <w:abstractNumId w:val="3"/>
  </w:num>
  <w:num w:numId="7" w16cid:durableId="347410100">
    <w:abstractNumId w:val="2"/>
  </w:num>
  <w:num w:numId="8" w16cid:durableId="113528449">
    <w:abstractNumId w:val="1"/>
  </w:num>
  <w:num w:numId="9" w16cid:durableId="1404833513">
    <w:abstractNumId w:val="0"/>
  </w:num>
  <w:num w:numId="10" w16cid:durableId="1663779124">
    <w:abstractNumId w:val="9"/>
  </w:num>
  <w:num w:numId="11" w16cid:durableId="1543322352">
    <w:abstractNumId w:val="34"/>
  </w:num>
  <w:num w:numId="12" w16cid:durableId="246621438">
    <w:abstractNumId w:val="42"/>
  </w:num>
  <w:num w:numId="13" w16cid:durableId="451095366">
    <w:abstractNumId w:val="52"/>
  </w:num>
  <w:num w:numId="14" w16cid:durableId="996147596">
    <w:abstractNumId w:val="55"/>
  </w:num>
  <w:num w:numId="15" w16cid:durableId="1851484000">
    <w:abstractNumId w:val="36"/>
  </w:num>
  <w:num w:numId="16" w16cid:durableId="1500195287">
    <w:abstractNumId w:val="32"/>
  </w:num>
  <w:num w:numId="17" w16cid:durableId="25759025">
    <w:abstractNumId w:val="50"/>
  </w:num>
  <w:num w:numId="18" w16cid:durableId="1861778159">
    <w:abstractNumId w:val="43"/>
  </w:num>
  <w:num w:numId="19" w16cid:durableId="2065791930">
    <w:abstractNumId w:val="72"/>
  </w:num>
  <w:num w:numId="20" w16cid:durableId="476184652">
    <w:abstractNumId w:val="64"/>
  </w:num>
  <w:num w:numId="21" w16cid:durableId="1059521273">
    <w:abstractNumId w:val="12"/>
  </w:num>
  <w:num w:numId="22" w16cid:durableId="711155053">
    <w:abstractNumId w:val="33"/>
  </w:num>
  <w:num w:numId="23" w16cid:durableId="1654486651">
    <w:abstractNumId w:val="60"/>
  </w:num>
  <w:num w:numId="24" w16cid:durableId="1082335660">
    <w:abstractNumId w:val="28"/>
  </w:num>
  <w:num w:numId="25" w16cid:durableId="398553368">
    <w:abstractNumId w:val="14"/>
  </w:num>
  <w:num w:numId="26" w16cid:durableId="204870853">
    <w:abstractNumId w:val="79"/>
  </w:num>
  <w:num w:numId="27" w16cid:durableId="1481729185">
    <w:abstractNumId w:val="17"/>
  </w:num>
  <w:num w:numId="28" w16cid:durableId="885678144">
    <w:abstractNumId w:val="77"/>
  </w:num>
  <w:num w:numId="29" w16cid:durableId="128939282">
    <w:abstractNumId w:val="53"/>
  </w:num>
  <w:num w:numId="30" w16cid:durableId="306667663">
    <w:abstractNumId w:val="78"/>
  </w:num>
  <w:num w:numId="31" w16cid:durableId="2132244420">
    <w:abstractNumId w:val="30"/>
  </w:num>
  <w:num w:numId="32" w16cid:durableId="1595625133">
    <w:abstractNumId w:val="58"/>
  </w:num>
  <w:num w:numId="33" w16cid:durableId="1269502458">
    <w:abstractNumId w:val="13"/>
  </w:num>
  <w:num w:numId="34" w16cid:durableId="34165950">
    <w:abstractNumId w:val="68"/>
  </w:num>
  <w:num w:numId="35" w16cid:durableId="1108817371">
    <w:abstractNumId w:val="48"/>
  </w:num>
  <w:num w:numId="36" w16cid:durableId="1991326143">
    <w:abstractNumId w:val="57"/>
  </w:num>
  <w:num w:numId="37" w16cid:durableId="805507168">
    <w:abstractNumId w:val="25"/>
  </w:num>
  <w:num w:numId="38" w16cid:durableId="1346712362">
    <w:abstractNumId w:val="54"/>
  </w:num>
  <w:num w:numId="39" w16cid:durableId="28916609">
    <w:abstractNumId w:val="82"/>
  </w:num>
  <w:num w:numId="40" w16cid:durableId="584804839">
    <w:abstractNumId w:val="76"/>
  </w:num>
  <w:num w:numId="41" w16cid:durableId="158889766">
    <w:abstractNumId w:val="10"/>
  </w:num>
  <w:num w:numId="42" w16cid:durableId="5137507">
    <w:abstractNumId w:val="39"/>
  </w:num>
  <w:num w:numId="43" w16cid:durableId="65035662">
    <w:abstractNumId w:val="62"/>
  </w:num>
  <w:num w:numId="44" w16cid:durableId="1098721541">
    <w:abstractNumId w:val="63"/>
  </w:num>
  <w:num w:numId="45" w16cid:durableId="952247442">
    <w:abstractNumId w:val="66"/>
  </w:num>
  <w:num w:numId="46" w16cid:durableId="711803727">
    <w:abstractNumId w:val="44"/>
  </w:num>
  <w:num w:numId="47" w16cid:durableId="1276132210">
    <w:abstractNumId w:val="61"/>
  </w:num>
  <w:num w:numId="48" w16cid:durableId="932859678">
    <w:abstractNumId w:val="47"/>
  </w:num>
  <w:num w:numId="49" w16cid:durableId="718162979">
    <w:abstractNumId w:val="75"/>
  </w:num>
  <w:num w:numId="50" w16cid:durableId="1362049018">
    <w:abstractNumId w:val="21"/>
  </w:num>
  <w:num w:numId="51" w16cid:durableId="1133137717">
    <w:abstractNumId w:val="37"/>
  </w:num>
  <w:num w:numId="52" w16cid:durableId="357465480">
    <w:abstractNumId w:val="67"/>
  </w:num>
  <w:num w:numId="53" w16cid:durableId="258677940">
    <w:abstractNumId w:val="31"/>
  </w:num>
  <w:num w:numId="54" w16cid:durableId="1618215764">
    <w:abstractNumId w:val="73"/>
  </w:num>
  <w:num w:numId="55" w16cid:durableId="759524771">
    <w:abstractNumId w:val="70"/>
  </w:num>
  <w:num w:numId="56" w16cid:durableId="1297879164">
    <w:abstractNumId w:val="51"/>
  </w:num>
  <w:num w:numId="57" w16cid:durableId="1635063865">
    <w:abstractNumId w:val="22"/>
  </w:num>
  <w:num w:numId="58" w16cid:durableId="706682951">
    <w:abstractNumId w:val="69"/>
  </w:num>
  <w:num w:numId="59" w16cid:durableId="1262420593">
    <w:abstractNumId w:val="65"/>
  </w:num>
  <w:num w:numId="60" w16cid:durableId="794525675">
    <w:abstractNumId w:val="59"/>
  </w:num>
  <w:num w:numId="61" w16cid:durableId="2029715859">
    <w:abstractNumId w:val="23"/>
  </w:num>
  <w:num w:numId="62" w16cid:durableId="1970017204">
    <w:abstractNumId w:val="15"/>
  </w:num>
  <w:num w:numId="63" w16cid:durableId="48189869">
    <w:abstractNumId w:val="24"/>
  </w:num>
  <w:num w:numId="64" w16cid:durableId="1387142095">
    <w:abstractNumId w:val="26"/>
  </w:num>
  <w:num w:numId="65" w16cid:durableId="1242330244">
    <w:abstractNumId w:val="81"/>
  </w:num>
  <w:num w:numId="66" w16cid:durableId="1211460272">
    <w:abstractNumId w:val="41"/>
  </w:num>
  <w:num w:numId="67" w16cid:durableId="1447849775">
    <w:abstractNumId w:val="29"/>
  </w:num>
  <w:num w:numId="68" w16cid:durableId="1449467230">
    <w:abstractNumId w:val="40"/>
  </w:num>
  <w:num w:numId="69" w16cid:durableId="1516650347">
    <w:abstractNumId w:val="56"/>
  </w:num>
  <w:num w:numId="70" w16cid:durableId="939724024">
    <w:abstractNumId w:val="27"/>
  </w:num>
  <w:num w:numId="71" w16cid:durableId="714088188">
    <w:abstractNumId w:val="49"/>
  </w:num>
  <w:num w:numId="72" w16cid:durableId="414475951">
    <w:abstractNumId w:val="74"/>
  </w:num>
  <w:num w:numId="73" w16cid:durableId="1168669602">
    <w:abstractNumId w:val="20"/>
  </w:num>
  <w:num w:numId="74" w16cid:durableId="1658652054">
    <w:abstractNumId w:val="46"/>
  </w:num>
  <w:num w:numId="75" w16cid:durableId="1208183761">
    <w:abstractNumId w:val="80"/>
  </w:num>
  <w:num w:numId="76" w16cid:durableId="390424108">
    <w:abstractNumId w:val="16"/>
  </w:num>
  <w:num w:numId="77" w16cid:durableId="762216423">
    <w:abstractNumId w:val="45"/>
  </w:num>
  <w:num w:numId="78" w16cid:durableId="2043482640">
    <w:abstractNumId w:val="11"/>
  </w:num>
  <w:num w:numId="79" w16cid:durableId="2047871186">
    <w:abstractNumId w:val="38"/>
  </w:num>
  <w:num w:numId="80" w16cid:durableId="275067829">
    <w:abstractNumId w:val="19"/>
  </w:num>
  <w:num w:numId="81" w16cid:durableId="714429219">
    <w:abstractNumId w:val="18"/>
  </w:num>
  <w:num w:numId="82" w16cid:durableId="1810514917">
    <w:abstractNumId w:val="35"/>
  </w:num>
  <w:num w:numId="83" w16cid:durableId="975530512">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F03"/>
    <w:rsid w:val="0006063C"/>
    <w:rsid w:val="0015074B"/>
    <w:rsid w:val="0029639D"/>
    <w:rsid w:val="00326F90"/>
    <w:rsid w:val="006D58F6"/>
    <w:rsid w:val="007674BB"/>
    <w:rsid w:val="007C1773"/>
    <w:rsid w:val="00AA1D8D"/>
    <w:rsid w:val="00B47730"/>
    <w:rsid w:val="00C05422"/>
    <w:rsid w:val="00CB0664"/>
    <w:rsid w:val="00FC693F"/>
    <w:rsid w:val="00FF6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35B68"/>
  <w14:defaultImageDpi w14:val="300"/>
  <w15:docId w15:val="{393594A7-274E-46C3-B7D3-B3C36C17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51437">
      <w:bodyDiv w:val="1"/>
      <w:marLeft w:val="0"/>
      <w:marRight w:val="0"/>
      <w:marTop w:val="0"/>
      <w:marBottom w:val="0"/>
      <w:divBdr>
        <w:top w:val="none" w:sz="0" w:space="0" w:color="auto"/>
        <w:left w:val="none" w:sz="0" w:space="0" w:color="auto"/>
        <w:bottom w:val="none" w:sz="0" w:space="0" w:color="auto"/>
        <w:right w:val="none" w:sz="0" w:space="0" w:color="auto"/>
      </w:divBdr>
    </w:div>
    <w:div w:id="333147562">
      <w:bodyDiv w:val="1"/>
      <w:marLeft w:val="0"/>
      <w:marRight w:val="0"/>
      <w:marTop w:val="0"/>
      <w:marBottom w:val="0"/>
      <w:divBdr>
        <w:top w:val="none" w:sz="0" w:space="0" w:color="auto"/>
        <w:left w:val="none" w:sz="0" w:space="0" w:color="auto"/>
        <w:bottom w:val="none" w:sz="0" w:space="0" w:color="auto"/>
        <w:right w:val="none" w:sz="0" w:space="0" w:color="auto"/>
      </w:divBdr>
    </w:div>
    <w:div w:id="370885539">
      <w:bodyDiv w:val="1"/>
      <w:marLeft w:val="0"/>
      <w:marRight w:val="0"/>
      <w:marTop w:val="0"/>
      <w:marBottom w:val="0"/>
      <w:divBdr>
        <w:top w:val="none" w:sz="0" w:space="0" w:color="auto"/>
        <w:left w:val="none" w:sz="0" w:space="0" w:color="auto"/>
        <w:bottom w:val="none" w:sz="0" w:space="0" w:color="auto"/>
        <w:right w:val="none" w:sz="0" w:space="0" w:color="auto"/>
      </w:divBdr>
    </w:div>
    <w:div w:id="551893112">
      <w:bodyDiv w:val="1"/>
      <w:marLeft w:val="0"/>
      <w:marRight w:val="0"/>
      <w:marTop w:val="0"/>
      <w:marBottom w:val="0"/>
      <w:divBdr>
        <w:top w:val="none" w:sz="0" w:space="0" w:color="auto"/>
        <w:left w:val="none" w:sz="0" w:space="0" w:color="auto"/>
        <w:bottom w:val="none" w:sz="0" w:space="0" w:color="auto"/>
        <w:right w:val="none" w:sz="0" w:space="0" w:color="auto"/>
      </w:divBdr>
    </w:div>
    <w:div w:id="576205139">
      <w:bodyDiv w:val="1"/>
      <w:marLeft w:val="0"/>
      <w:marRight w:val="0"/>
      <w:marTop w:val="0"/>
      <w:marBottom w:val="0"/>
      <w:divBdr>
        <w:top w:val="none" w:sz="0" w:space="0" w:color="auto"/>
        <w:left w:val="none" w:sz="0" w:space="0" w:color="auto"/>
        <w:bottom w:val="none" w:sz="0" w:space="0" w:color="auto"/>
        <w:right w:val="none" w:sz="0" w:space="0" w:color="auto"/>
      </w:divBdr>
    </w:div>
    <w:div w:id="674722061">
      <w:bodyDiv w:val="1"/>
      <w:marLeft w:val="0"/>
      <w:marRight w:val="0"/>
      <w:marTop w:val="0"/>
      <w:marBottom w:val="0"/>
      <w:divBdr>
        <w:top w:val="none" w:sz="0" w:space="0" w:color="auto"/>
        <w:left w:val="none" w:sz="0" w:space="0" w:color="auto"/>
        <w:bottom w:val="none" w:sz="0" w:space="0" w:color="auto"/>
        <w:right w:val="none" w:sz="0" w:space="0" w:color="auto"/>
      </w:divBdr>
    </w:div>
    <w:div w:id="703411360">
      <w:bodyDiv w:val="1"/>
      <w:marLeft w:val="0"/>
      <w:marRight w:val="0"/>
      <w:marTop w:val="0"/>
      <w:marBottom w:val="0"/>
      <w:divBdr>
        <w:top w:val="none" w:sz="0" w:space="0" w:color="auto"/>
        <w:left w:val="none" w:sz="0" w:space="0" w:color="auto"/>
        <w:bottom w:val="none" w:sz="0" w:space="0" w:color="auto"/>
        <w:right w:val="none" w:sz="0" w:space="0" w:color="auto"/>
      </w:divBdr>
    </w:div>
    <w:div w:id="843864562">
      <w:bodyDiv w:val="1"/>
      <w:marLeft w:val="0"/>
      <w:marRight w:val="0"/>
      <w:marTop w:val="0"/>
      <w:marBottom w:val="0"/>
      <w:divBdr>
        <w:top w:val="none" w:sz="0" w:space="0" w:color="auto"/>
        <w:left w:val="none" w:sz="0" w:space="0" w:color="auto"/>
        <w:bottom w:val="none" w:sz="0" w:space="0" w:color="auto"/>
        <w:right w:val="none" w:sz="0" w:space="0" w:color="auto"/>
      </w:divBdr>
    </w:div>
    <w:div w:id="852233291">
      <w:bodyDiv w:val="1"/>
      <w:marLeft w:val="0"/>
      <w:marRight w:val="0"/>
      <w:marTop w:val="0"/>
      <w:marBottom w:val="0"/>
      <w:divBdr>
        <w:top w:val="none" w:sz="0" w:space="0" w:color="auto"/>
        <w:left w:val="none" w:sz="0" w:space="0" w:color="auto"/>
        <w:bottom w:val="none" w:sz="0" w:space="0" w:color="auto"/>
        <w:right w:val="none" w:sz="0" w:space="0" w:color="auto"/>
      </w:divBdr>
    </w:div>
    <w:div w:id="1067609531">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465461720">
      <w:bodyDiv w:val="1"/>
      <w:marLeft w:val="0"/>
      <w:marRight w:val="0"/>
      <w:marTop w:val="0"/>
      <w:marBottom w:val="0"/>
      <w:divBdr>
        <w:top w:val="none" w:sz="0" w:space="0" w:color="auto"/>
        <w:left w:val="none" w:sz="0" w:space="0" w:color="auto"/>
        <w:bottom w:val="none" w:sz="0" w:space="0" w:color="auto"/>
        <w:right w:val="none" w:sz="0" w:space="0" w:color="auto"/>
      </w:divBdr>
    </w:div>
    <w:div w:id="1548451153">
      <w:bodyDiv w:val="1"/>
      <w:marLeft w:val="0"/>
      <w:marRight w:val="0"/>
      <w:marTop w:val="0"/>
      <w:marBottom w:val="0"/>
      <w:divBdr>
        <w:top w:val="none" w:sz="0" w:space="0" w:color="auto"/>
        <w:left w:val="none" w:sz="0" w:space="0" w:color="auto"/>
        <w:bottom w:val="none" w:sz="0" w:space="0" w:color="auto"/>
        <w:right w:val="none" w:sz="0" w:space="0" w:color="auto"/>
      </w:divBdr>
    </w:div>
    <w:div w:id="1562599531">
      <w:bodyDiv w:val="1"/>
      <w:marLeft w:val="0"/>
      <w:marRight w:val="0"/>
      <w:marTop w:val="0"/>
      <w:marBottom w:val="0"/>
      <w:divBdr>
        <w:top w:val="none" w:sz="0" w:space="0" w:color="auto"/>
        <w:left w:val="none" w:sz="0" w:space="0" w:color="auto"/>
        <w:bottom w:val="none" w:sz="0" w:space="0" w:color="auto"/>
        <w:right w:val="none" w:sz="0" w:space="0" w:color="auto"/>
      </w:divBdr>
    </w:div>
    <w:div w:id="1567884314">
      <w:bodyDiv w:val="1"/>
      <w:marLeft w:val="0"/>
      <w:marRight w:val="0"/>
      <w:marTop w:val="0"/>
      <w:marBottom w:val="0"/>
      <w:divBdr>
        <w:top w:val="none" w:sz="0" w:space="0" w:color="auto"/>
        <w:left w:val="none" w:sz="0" w:space="0" w:color="auto"/>
        <w:bottom w:val="none" w:sz="0" w:space="0" w:color="auto"/>
        <w:right w:val="none" w:sz="0" w:space="0" w:color="auto"/>
      </w:divBdr>
    </w:div>
    <w:div w:id="1580362879">
      <w:bodyDiv w:val="1"/>
      <w:marLeft w:val="0"/>
      <w:marRight w:val="0"/>
      <w:marTop w:val="0"/>
      <w:marBottom w:val="0"/>
      <w:divBdr>
        <w:top w:val="none" w:sz="0" w:space="0" w:color="auto"/>
        <w:left w:val="none" w:sz="0" w:space="0" w:color="auto"/>
        <w:bottom w:val="none" w:sz="0" w:space="0" w:color="auto"/>
        <w:right w:val="none" w:sz="0" w:space="0" w:color="auto"/>
      </w:divBdr>
    </w:div>
    <w:div w:id="1592936095">
      <w:bodyDiv w:val="1"/>
      <w:marLeft w:val="0"/>
      <w:marRight w:val="0"/>
      <w:marTop w:val="0"/>
      <w:marBottom w:val="0"/>
      <w:divBdr>
        <w:top w:val="none" w:sz="0" w:space="0" w:color="auto"/>
        <w:left w:val="none" w:sz="0" w:space="0" w:color="auto"/>
        <w:bottom w:val="none" w:sz="0" w:space="0" w:color="auto"/>
        <w:right w:val="none" w:sz="0" w:space="0" w:color="auto"/>
      </w:divBdr>
    </w:div>
    <w:div w:id="1721906048">
      <w:bodyDiv w:val="1"/>
      <w:marLeft w:val="0"/>
      <w:marRight w:val="0"/>
      <w:marTop w:val="0"/>
      <w:marBottom w:val="0"/>
      <w:divBdr>
        <w:top w:val="none" w:sz="0" w:space="0" w:color="auto"/>
        <w:left w:val="none" w:sz="0" w:space="0" w:color="auto"/>
        <w:bottom w:val="none" w:sz="0" w:space="0" w:color="auto"/>
        <w:right w:val="none" w:sz="0" w:space="0" w:color="auto"/>
      </w:divBdr>
    </w:div>
    <w:div w:id="1789931493">
      <w:bodyDiv w:val="1"/>
      <w:marLeft w:val="0"/>
      <w:marRight w:val="0"/>
      <w:marTop w:val="0"/>
      <w:marBottom w:val="0"/>
      <w:divBdr>
        <w:top w:val="none" w:sz="0" w:space="0" w:color="auto"/>
        <w:left w:val="none" w:sz="0" w:space="0" w:color="auto"/>
        <w:bottom w:val="none" w:sz="0" w:space="0" w:color="auto"/>
        <w:right w:val="none" w:sz="0" w:space="0" w:color="auto"/>
      </w:divBdr>
    </w:div>
    <w:div w:id="1817844139">
      <w:bodyDiv w:val="1"/>
      <w:marLeft w:val="0"/>
      <w:marRight w:val="0"/>
      <w:marTop w:val="0"/>
      <w:marBottom w:val="0"/>
      <w:divBdr>
        <w:top w:val="none" w:sz="0" w:space="0" w:color="auto"/>
        <w:left w:val="none" w:sz="0" w:space="0" w:color="auto"/>
        <w:bottom w:val="none" w:sz="0" w:space="0" w:color="auto"/>
        <w:right w:val="none" w:sz="0" w:space="0" w:color="auto"/>
      </w:divBdr>
    </w:div>
    <w:div w:id="2024352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35</Pages>
  <Words>9166</Words>
  <Characters>52249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Reddy, Kyatham (Contractor)</cp:lastModifiedBy>
  <cp:revision>3</cp:revision>
  <dcterms:created xsi:type="dcterms:W3CDTF">2025-04-23T17:36:00Z</dcterms:created>
  <dcterms:modified xsi:type="dcterms:W3CDTF">2025-04-24T03:13:00Z</dcterms:modified>
  <cp:category/>
</cp:coreProperties>
</file>